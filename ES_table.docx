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原始数据（爬取（84）+外部（工商数据11、汇法网11））与ETL后数据（ES Table，32张表）</w:t>
      </w:r>
    </w:p>
    <w:p>
      <w:pPr>
        <w:pStyle w:val="Heading1"/>
      </w:pPr>
      <w:r>
        <w:t>原始数据（爬取（84）+外部（工商数据11、汇法网11））</w:t>
      </w:r>
    </w:p>
    <w:p>
      <w:pPr>
        <w:pStyle w:val="Heading2"/>
      </w:pPr>
      <w:r>
        <w:t>I 外部（工商数据11）</w:t>
      </w:r>
    </w:p>
    <w:p>
      <w:pPr>
        <w:pStyle w:val="Heading3"/>
      </w:pPr>
      <w:r>
        <w:t>一、企业照面信息(BASIC）</w:t>
      </w:r>
    </w:p>
    <w:p>
      <w:pPr>
        <w:pStyle w:val="Heading4"/>
      </w:pPr>
      <w:r>
        <w:t>1 SID  ---  SID</w:t>
      </w:r>
    </w:p>
    <w:p>
      <w:pPr>
        <w:pStyle w:val="Heading4"/>
      </w:pPr>
      <w:r>
        <w:t>2 企业名称  ---  ENTNAME</w:t>
      </w:r>
    </w:p>
    <w:p>
      <w:pPr>
        <w:pStyle w:val="Heading4"/>
      </w:pPr>
      <w:r>
        <w:t>3 国民经济行业代码  ---  INDUSTRYCOCODE</w:t>
      </w:r>
    </w:p>
    <w:p>
      <w:pPr>
        <w:pStyle w:val="Heading4"/>
      </w:pPr>
      <w:r>
        <w:t>4 注册号  ---  REGNO</w:t>
      </w:r>
    </w:p>
    <w:p>
      <w:pPr>
        <w:pStyle w:val="Heading4"/>
      </w:pPr>
      <w:r>
        <w:t>5 注册资本币种  ---  REGCAPCUR</w:t>
      </w:r>
    </w:p>
    <w:p>
      <w:pPr>
        <w:pStyle w:val="Heading4"/>
      </w:pPr>
      <w:r>
        <w:t>6 经营期限至  ---  OPTO</w:t>
      </w:r>
    </w:p>
    <w:p>
      <w:pPr>
        <w:pStyle w:val="Heading4"/>
      </w:pPr>
      <w:r>
        <w:t>7 经营(业务)范围  ---  OPSCOPE</w:t>
      </w:r>
    </w:p>
    <w:p>
      <w:pPr>
        <w:pStyle w:val="Heading4"/>
      </w:pPr>
      <w:r>
        <w:t>8 统一社会信用代码  ---  CREDITCODE</w:t>
      </w:r>
    </w:p>
    <w:p>
      <w:pPr>
        <w:pStyle w:val="Heading4"/>
      </w:pPr>
      <w:r>
        <w:t>9 行业门类代码及名称  ---  INDUSTRYPHYALL</w:t>
      </w:r>
    </w:p>
    <w:p>
      <w:pPr>
        <w:pStyle w:val="Heading4"/>
      </w:pPr>
      <w:r>
        <w:t>10 注册资本(万元)  ---  REGCAP</w:t>
      </w:r>
    </w:p>
    <w:p>
      <w:pPr>
        <w:pStyle w:val="Heading4"/>
      </w:pPr>
      <w:r>
        <w:t>11 住址  ---  DOM</w:t>
      </w:r>
    </w:p>
    <w:p>
      <w:pPr>
        <w:pStyle w:val="Heading4"/>
      </w:pPr>
      <w:r>
        <w:t>12 经营(业务)范围及方式  ---  OPSCOANDFORM</w:t>
      </w:r>
    </w:p>
    <w:p>
      <w:pPr>
        <w:pStyle w:val="Heading4"/>
      </w:pPr>
      <w:r>
        <w:t>13 行业门类代码  ---  INDUSTRYPHYCODE</w:t>
      </w:r>
    </w:p>
    <w:p>
      <w:pPr>
        <w:pStyle w:val="Heading4"/>
      </w:pPr>
      <w:r>
        <w:t>14 许可经营项目  ---  ABUITEM</w:t>
      </w:r>
    </w:p>
    <w:p>
      <w:pPr>
        <w:pStyle w:val="Heading4"/>
      </w:pPr>
      <w:r>
        <w:t>15 登记机关  ---  REGORG</w:t>
      </w:r>
    </w:p>
    <w:p>
      <w:pPr>
        <w:pStyle w:val="Heading4"/>
      </w:pPr>
      <w:r>
        <w:t>16 成立日期  ---  ESDATE</w:t>
      </w:r>
    </w:p>
    <w:p>
      <w:pPr>
        <w:pStyle w:val="Heading4"/>
      </w:pPr>
      <w:r>
        <w:t>17 最后年检年度  ---  ANCHEYEAR</w:t>
      </w:r>
    </w:p>
    <w:p>
      <w:pPr>
        <w:pStyle w:val="Heading4"/>
      </w:pPr>
      <w:r>
        <w:t>18 行业门类名称  ---  INDUSTRYPHYNAME</w:t>
      </w:r>
    </w:p>
    <w:p>
      <w:pPr>
        <w:pStyle w:val="Heading4"/>
      </w:pPr>
      <w:r>
        <w:t>19 国民经济行业名称  ---  INDUSTRYCONAME</w:t>
      </w:r>
    </w:p>
    <w:p>
      <w:pPr>
        <w:pStyle w:val="Heading4"/>
      </w:pPr>
      <w:r>
        <w:t>20 经营期限自  ---  OPFROM</w:t>
      </w:r>
    </w:p>
    <w:p>
      <w:pPr>
        <w:pStyle w:val="Heading4"/>
      </w:pPr>
      <w:r>
        <w:t>21 企业(机构)类型  ---  ENTTYPE</w:t>
      </w:r>
    </w:p>
    <w:p>
      <w:pPr>
        <w:pStyle w:val="Heading4"/>
      </w:pPr>
      <w:r>
        <w:t>22 国民经济行业代码及名称  ---  INDUSTRYCOALL</w:t>
      </w:r>
    </w:p>
    <w:p>
      <w:pPr>
        <w:pStyle w:val="Heading4"/>
      </w:pPr>
      <w:r>
        <w:t>23 法定代表人/负责人/执行事务合伙人  ---  FRNAME</w:t>
      </w:r>
    </w:p>
    <w:p>
      <w:pPr>
        <w:pStyle w:val="Heading4"/>
      </w:pPr>
      <w:r>
        <w:t>24 经营状态  ---  ENTSTATUS</w:t>
      </w:r>
    </w:p>
    <w:p>
      <w:pPr>
        <w:pStyle w:val="Heading4"/>
      </w:pPr>
      <w:r>
        <w:t>25 一般经营项目  ---  CBUITEM</w:t>
      </w:r>
    </w:p>
    <w:p>
      <w:pPr>
        <w:pStyle w:val="Heading3"/>
      </w:pPr>
      <w:r>
        <w:t>二、行政处罚历史信息(CASEINFO）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处罚机关  ---  PENAUTH</w:t>
      </w:r>
    </w:p>
    <w:p>
      <w:pPr>
        <w:pStyle w:val="Heading4"/>
      </w:pPr>
      <w:r>
        <w:t>3 案由  ---  CASEREASON</w:t>
      </w:r>
    </w:p>
    <w:p>
      <w:pPr>
        <w:pStyle w:val="Heading4"/>
      </w:pPr>
      <w:r>
        <w:t>4 处罚决定书签发日期  ---  PENDECISSDATE</w:t>
      </w:r>
    </w:p>
    <w:p>
      <w:pPr>
        <w:pStyle w:val="Heading4"/>
      </w:pPr>
      <w:r>
        <w:t>5 处罚依据  ---  PENBASIS</w:t>
      </w:r>
    </w:p>
    <w:p>
      <w:pPr>
        <w:pStyle w:val="Heading4"/>
      </w:pPr>
      <w:r>
        <w:t>6 处罚结果  ---  PENRESULT</w:t>
      </w:r>
    </w:p>
    <w:p>
      <w:pPr>
        <w:pStyle w:val="Heading4"/>
      </w:pPr>
      <w:r>
        <w:t>7 处罚金额(万元)  ---  PENAM</w:t>
      </w:r>
    </w:p>
    <w:p>
      <w:pPr>
        <w:pStyle w:val="Heading4"/>
      </w:pPr>
      <w:r>
        <w:t>8 处罚执行情况  ---  PENEXEST</w:t>
      </w:r>
    </w:p>
    <w:p>
      <w:pPr>
        <w:pStyle w:val="Heading4"/>
      </w:pPr>
      <w:r>
        <w:t>9 案件类型  ---  CASETYPE</w:t>
      </w:r>
    </w:p>
    <w:p>
      <w:pPr>
        <w:pStyle w:val="Heading4"/>
      </w:pPr>
      <w:r>
        <w:t>10 主要违法事实  ---  ILLEGFACT</w:t>
      </w:r>
    </w:p>
    <w:p>
      <w:pPr>
        <w:pStyle w:val="Heading4"/>
      </w:pPr>
      <w:r>
        <w:t>11 处罚种类  ---  PENTYPE</w:t>
      </w:r>
    </w:p>
    <w:p>
      <w:pPr>
        <w:pStyle w:val="Heading4"/>
      </w:pPr>
      <w:r>
        <w:t>12 案发时间  ---  CASETIME</w:t>
      </w:r>
    </w:p>
    <w:p>
      <w:pPr>
        <w:pStyle w:val="Heading4"/>
      </w:pPr>
      <w:r>
        <w:t>13 处罚决定文书  ---  PENDECNO</w:t>
      </w:r>
    </w:p>
    <w:p>
      <w:pPr>
        <w:pStyle w:val="Heading4"/>
      </w:pPr>
      <w:r>
        <w:t>14 案值  ---  CASEVAL</w:t>
      </w:r>
    </w:p>
    <w:p>
      <w:pPr>
        <w:pStyle w:val="Heading4"/>
      </w:pPr>
      <w:r>
        <w:t>15 案件结果  ---  CASERESULT</w:t>
      </w:r>
    </w:p>
    <w:p>
      <w:pPr>
        <w:pStyle w:val="Heading4"/>
      </w:pPr>
      <w:r>
        <w:t>16 执行类别  ---  EXESORT</w:t>
      </w:r>
    </w:p>
    <w:p>
      <w:pPr>
        <w:pStyle w:val="Heading3"/>
      </w:pPr>
      <w:r>
        <w:t>三、企业对外投资信息(ENTINV）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企业(机构)名称  ---  ENTNAME</w:t>
      </w:r>
    </w:p>
    <w:p>
      <w:pPr>
        <w:pStyle w:val="Heading4"/>
      </w:pPr>
      <w:r>
        <w:t>3 注册号  ---  REGNO</w:t>
      </w:r>
    </w:p>
    <w:p>
      <w:pPr>
        <w:pStyle w:val="Heading4"/>
      </w:pPr>
      <w:r>
        <w:t>4 出资比例  ---  FUNDEDRATIO</w:t>
      </w:r>
    </w:p>
    <w:p>
      <w:pPr>
        <w:pStyle w:val="Heading4"/>
      </w:pPr>
      <w:r>
        <w:t>5 注册资本(万元)  ---  REGCAP</w:t>
      </w:r>
    </w:p>
    <w:p>
      <w:pPr>
        <w:pStyle w:val="Heading4"/>
      </w:pPr>
      <w:r>
        <w:t>6 登记机关  ---  REGORG</w:t>
      </w:r>
    </w:p>
    <w:p>
      <w:pPr>
        <w:pStyle w:val="Heading4"/>
      </w:pPr>
      <w:r>
        <w:t>7 企业(机构)类型  ---  ENTTYPE</w:t>
      </w:r>
    </w:p>
    <w:p>
      <w:pPr>
        <w:pStyle w:val="Heading4"/>
      </w:pPr>
      <w:r>
        <w:t>8 注册资本币种  ---  REGCAPCUR</w:t>
      </w:r>
    </w:p>
    <w:p>
      <w:pPr>
        <w:pStyle w:val="Heading4"/>
      </w:pPr>
      <w:r>
        <w:t>9 认缴出资额(万元)  ---  SUBCONAM</w:t>
      </w:r>
    </w:p>
    <w:p>
      <w:pPr>
        <w:pStyle w:val="Heading4"/>
      </w:pPr>
      <w:r>
        <w:t>10 认缴出资币种  ---  CONGROCUR</w:t>
      </w:r>
    </w:p>
    <w:p>
      <w:pPr>
        <w:pStyle w:val="Heading4"/>
      </w:pPr>
      <w:r>
        <w:t>11 企业状态  ---  ENTSTATUS</w:t>
      </w:r>
    </w:p>
    <w:p>
      <w:pPr>
        <w:pStyle w:val="Heading3"/>
      </w:pPr>
      <w:r>
        <w:t>四、企业法定代表人对外投资信息(FRINV）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企业(机构)类型  ---  ENTTYPE</w:t>
      </w:r>
    </w:p>
    <w:p>
      <w:pPr>
        <w:pStyle w:val="Heading4"/>
      </w:pPr>
      <w:r>
        <w:t>3 注册资本(万元)  ---  REGCAP</w:t>
      </w:r>
    </w:p>
    <w:p>
      <w:pPr>
        <w:pStyle w:val="Heading4"/>
      </w:pPr>
      <w:r>
        <w:t>4 注册资本币种  ---  REGCAPCUR</w:t>
      </w:r>
    </w:p>
    <w:p>
      <w:pPr>
        <w:pStyle w:val="Heading4"/>
      </w:pPr>
      <w:r>
        <w:t>5 出资比例  ---  FUNDEDRATIO</w:t>
      </w:r>
    </w:p>
    <w:p>
      <w:pPr>
        <w:pStyle w:val="Heading4"/>
      </w:pPr>
      <w:r>
        <w:t>6 企业状态  ---  ENTSTATUS</w:t>
      </w:r>
    </w:p>
    <w:p>
      <w:pPr>
        <w:pStyle w:val="Heading4"/>
      </w:pPr>
      <w:r>
        <w:t>7 注册号  ---  REGNO</w:t>
      </w:r>
    </w:p>
    <w:p>
      <w:pPr>
        <w:pStyle w:val="Heading4"/>
      </w:pPr>
      <w:r>
        <w:t>8 企业(机构)名称  ---  ENTNAME</w:t>
      </w:r>
    </w:p>
    <w:p>
      <w:pPr>
        <w:pStyle w:val="Heading4"/>
      </w:pPr>
      <w:r>
        <w:t>9 法定代表人姓名  ---  NAME</w:t>
      </w:r>
    </w:p>
    <w:p>
      <w:pPr>
        <w:pStyle w:val="Heading4"/>
      </w:pPr>
      <w:r>
        <w:t>10 认缴出资币种  ---  CURRENCY</w:t>
      </w:r>
    </w:p>
    <w:p>
      <w:pPr>
        <w:pStyle w:val="Heading4"/>
      </w:pPr>
      <w:r>
        <w:t>11 登记机关  ---  REGORG</w:t>
      </w:r>
    </w:p>
    <w:p>
      <w:pPr>
        <w:pStyle w:val="Heading4"/>
      </w:pPr>
      <w:r>
        <w:t>12 认缴出资额(万元)  ---  SUBCONAM</w:t>
      </w:r>
    </w:p>
    <w:p>
      <w:pPr>
        <w:pStyle w:val="Heading3"/>
      </w:pPr>
      <w:r>
        <w:t>五、企业法定代表人其他公司任职信息(FRPOSITION）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企业(机构)名称  ---  ENTNAME</w:t>
      </w:r>
    </w:p>
    <w:p>
      <w:pPr>
        <w:pStyle w:val="Heading4"/>
      </w:pPr>
      <w:r>
        <w:t>3 注册号  ---  REGNO</w:t>
      </w:r>
    </w:p>
    <w:p>
      <w:pPr>
        <w:pStyle w:val="Heading4"/>
      </w:pPr>
      <w:r>
        <w:t>4 职务  ---  POSITION</w:t>
      </w:r>
    </w:p>
    <w:p>
      <w:pPr>
        <w:pStyle w:val="Heading4"/>
      </w:pPr>
      <w:r>
        <w:t>5 法定代表人姓名  ---  NAME</w:t>
      </w:r>
    </w:p>
    <w:p>
      <w:pPr>
        <w:pStyle w:val="Heading4"/>
      </w:pPr>
      <w:r>
        <w:t>6 企业(机构)类型  ---  ENTTYPE</w:t>
      </w:r>
    </w:p>
    <w:p>
      <w:pPr>
        <w:pStyle w:val="Heading4"/>
      </w:pPr>
      <w:r>
        <w:t>7 注册资本(万元)  ---  REGCAP</w:t>
      </w:r>
    </w:p>
    <w:p>
      <w:pPr>
        <w:pStyle w:val="Heading4"/>
      </w:pPr>
      <w:r>
        <w:t>8 是否法定代表人  ---  LEREPSIGN</w:t>
      </w:r>
    </w:p>
    <w:p>
      <w:pPr>
        <w:pStyle w:val="Heading4"/>
      </w:pPr>
      <w:r>
        <w:t>9 注册资本币种  ---  REGCAPCUR</w:t>
      </w:r>
    </w:p>
    <w:p>
      <w:pPr>
        <w:pStyle w:val="Heading4"/>
      </w:pPr>
      <w:r>
        <w:t>10 企业状态  ---  ENTSTATUS</w:t>
      </w:r>
    </w:p>
    <w:p>
      <w:pPr>
        <w:pStyle w:val="Heading4"/>
      </w:pPr>
      <w:r>
        <w:t>11 登记机关  ---  REGORG</w:t>
      </w:r>
    </w:p>
    <w:p>
      <w:pPr>
        <w:pStyle w:val="Heading3"/>
      </w:pPr>
      <w:r>
        <w:t>六、订单信息(ORDERLIST）</w:t>
      </w:r>
    </w:p>
    <w:p>
      <w:pPr>
        <w:pStyle w:val="Heading4"/>
      </w:pPr>
      <w:r>
        <w:t>1 账号代码  ---  U_UID</w:t>
      </w:r>
    </w:p>
    <w:p>
      <w:pPr>
        <w:pStyle w:val="Heading4"/>
      </w:pPr>
      <w:r>
        <w:t>2 订单号  ---  ORDERNO</w:t>
      </w:r>
    </w:p>
    <w:p>
      <w:pPr>
        <w:pStyle w:val="Heading4"/>
      </w:pPr>
      <w:r>
        <w:t>3 查询关键字  ---  U_KEY</w:t>
      </w:r>
    </w:p>
    <w:p>
      <w:pPr>
        <w:pStyle w:val="Heading4"/>
      </w:pPr>
      <w:r>
        <w:t>4 键值类型  ---  KEYTYPE</w:t>
      </w:r>
    </w:p>
    <w:p>
      <w:pPr>
        <w:pStyle w:val="Heading4"/>
      </w:pPr>
      <w:r>
        <w:t>5 受理完成时间  ---  FINISHTIME</w:t>
      </w:r>
    </w:p>
    <w:p>
      <w:pPr>
        <w:pStyle w:val="Heading4"/>
      </w:pPr>
      <w:r>
        <w:t>6 记录状态  ---  STATUS</w:t>
      </w:r>
    </w:p>
    <w:p>
      <w:pPr>
        <w:pStyle w:val="Heading3"/>
      </w:pPr>
      <w:r>
        <w:t>七、企业主要管理人员信息(PERSON）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人员姓名  ---  PERNAME</w:t>
      </w:r>
    </w:p>
    <w:p>
      <w:pPr>
        <w:pStyle w:val="Heading4"/>
      </w:pPr>
      <w:r>
        <w:t>3 职务  ---  POSITION</w:t>
      </w:r>
    </w:p>
    <w:p>
      <w:pPr>
        <w:pStyle w:val="Heading3"/>
      </w:pPr>
      <w:r>
        <w:t>八、失信被执行人信息(PUNISHBREAK）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执行法院  ---  COURTNAME</w:t>
      </w:r>
    </w:p>
    <w:p>
      <w:pPr>
        <w:pStyle w:val="Heading4"/>
      </w:pPr>
      <w:r>
        <w:t>3 省份  ---  AREANAMECLEAN</w:t>
      </w:r>
    </w:p>
    <w:p>
      <w:pPr>
        <w:pStyle w:val="Heading4"/>
      </w:pPr>
      <w:r>
        <w:t>4 失信被执行人行为具体情形  ---  DISRUPTTYPENAME</w:t>
      </w:r>
    </w:p>
    <w:p>
      <w:pPr>
        <w:pStyle w:val="Heading4"/>
      </w:pPr>
      <w:r>
        <w:t>5 未履行(元)  ---  UNPERFORMPART</w:t>
      </w:r>
    </w:p>
    <w:p>
      <w:pPr>
        <w:pStyle w:val="Heading4"/>
      </w:pPr>
      <w:r>
        <w:t>6 年龄  ---  AGECLEAN</w:t>
      </w:r>
    </w:p>
    <w:p>
      <w:pPr>
        <w:pStyle w:val="Heading4"/>
      </w:pPr>
      <w:r>
        <w:t>7 被执行人姓名/名称  ---  INAMECLEAN</w:t>
      </w:r>
    </w:p>
    <w:p>
      <w:pPr>
        <w:pStyle w:val="Heading4"/>
      </w:pPr>
      <w:r>
        <w:t>8 法定代表人/负责人姓名  ---  BUSINESSENTITY</w:t>
      </w:r>
    </w:p>
    <w:p>
      <w:pPr>
        <w:pStyle w:val="Heading4"/>
      </w:pPr>
      <w:r>
        <w:t>9 已履行(元)  ---  PERFORMEDPART</w:t>
      </w:r>
    </w:p>
    <w:p>
      <w:pPr>
        <w:pStyle w:val="Heading4"/>
      </w:pPr>
      <w:r>
        <w:t>10 立案时间  ---  REGDATECLEAN</w:t>
      </w:r>
    </w:p>
    <w:p>
      <w:pPr>
        <w:pStyle w:val="Heading4"/>
      </w:pPr>
      <w:r>
        <w:t>11 发布时间  ---  PUBLISHDATECLEAN</w:t>
      </w:r>
    </w:p>
    <w:p>
      <w:pPr>
        <w:pStyle w:val="Heading4"/>
      </w:pPr>
      <w:r>
        <w:t>12 被执行人的履行情况  ---  PERFORMANCE</w:t>
      </w:r>
    </w:p>
    <w:p>
      <w:pPr>
        <w:pStyle w:val="Heading4"/>
      </w:pPr>
      <w:r>
        <w:t>13 做出执行依据单位  ---  GISTUNIT</w:t>
      </w:r>
    </w:p>
    <w:p>
      <w:pPr>
        <w:pStyle w:val="Heading4"/>
      </w:pPr>
      <w:r>
        <w:t>14 性别  ---  SEXYCLEAN</w:t>
      </w:r>
    </w:p>
    <w:p>
      <w:pPr>
        <w:pStyle w:val="Heading4"/>
      </w:pPr>
      <w:r>
        <w:t>15 失信人类型  ---  TYPE</w:t>
      </w:r>
    </w:p>
    <w:p>
      <w:pPr>
        <w:pStyle w:val="Heading4"/>
      </w:pPr>
      <w:r>
        <w:t>16 执行依据文号  ---  GISTID</w:t>
      </w:r>
    </w:p>
    <w:p>
      <w:pPr>
        <w:pStyle w:val="Heading4"/>
      </w:pPr>
      <w:r>
        <w:t>17 关注次数  ---  FOCUSNUMBER</w:t>
      </w:r>
    </w:p>
    <w:p>
      <w:pPr>
        <w:pStyle w:val="Heading4"/>
      </w:pPr>
      <w:r>
        <w:t>18 案号  ---  CASECODE</w:t>
      </w:r>
    </w:p>
    <w:p>
      <w:pPr>
        <w:pStyle w:val="Heading4"/>
      </w:pPr>
      <w:r>
        <w:t>19 身份证号码/工商注册号  ---  CARDNUM</w:t>
      </w:r>
    </w:p>
    <w:p>
      <w:pPr>
        <w:pStyle w:val="Heading4"/>
      </w:pPr>
      <w:r>
        <w:t>20 身份证原始发证地  ---  YSFZD</w:t>
      </w:r>
    </w:p>
    <w:p>
      <w:pPr>
        <w:pStyle w:val="Heading4"/>
      </w:pPr>
      <w:r>
        <w:t>21 生效法律文书确定的义务  ---  DUTY</w:t>
      </w:r>
    </w:p>
    <w:p>
      <w:pPr>
        <w:pStyle w:val="Heading3"/>
      </w:pPr>
      <w:r>
        <w:t>九、企业股东及出资信息(SHAREHOLDER）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股东名称  ---  SHANAME</w:t>
      </w:r>
    </w:p>
    <w:p>
      <w:pPr>
        <w:pStyle w:val="Heading4"/>
      </w:pPr>
      <w:r>
        <w:t>3 认缴出资额(万元)  ---  SUBCONAM</w:t>
      </w:r>
    </w:p>
    <w:p>
      <w:pPr>
        <w:pStyle w:val="Heading4"/>
      </w:pPr>
      <w:r>
        <w:t>4 认缴出资币种  ---  REGCAPCUR</w:t>
      </w:r>
    </w:p>
    <w:p>
      <w:pPr>
        <w:pStyle w:val="Heading4"/>
      </w:pPr>
      <w:r>
        <w:t>5 出资日期  ---  CONDATE</w:t>
      </w:r>
    </w:p>
    <w:p>
      <w:pPr>
        <w:pStyle w:val="Heading4"/>
      </w:pPr>
      <w:r>
        <w:t>6 出资比例  ---  FUNDEDRATIO</w:t>
      </w:r>
    </w:p>
    <w:p>
      <w:pPr>
        <w:pStyle w:val="Heading3"/>
      </w:pPr>
      <w:r>
        <w:t>一十、股权冻结历史信息(SHARESFROST）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冻结起始日期  ---  FROFROM</w:t>
      </w:r>
    </w:p>
    <w:p>
      <w:pPr>
        <w:pStyle w:val="Heading4"/>
      </w:pPr>
      <w:r>
        <w:t>3 解冻日期  ---  THAWDATE</w:t>
      </w:r>
    </w:p>
    <w:p>
      <w:pPr>
        <w:pStyle w:val="Heading4"/>
      </w:pPr>
      <w:r>
        <w:t>4 解冻说明  ---  THAWCOMMENT</w:t>
      </w:r>
    </w:p>
    <w:p>
      <w:pPr>
        <w:pStyle w:val="Heading4"/>
      </w:pPr>
      <w:r>
        <w:t>5 冻结机关  ---  FROAUTH</w:t>
      </w:r>
    </w:p>
    <w:p>
      <w:pPr>
        <w:pStyle w:val="Heading4"/>
      </w:pPr>
      <w:r>
        <w:t>6 冻结截至日期  ---  FROTO</w:t>
      </w:r>
    </w:p>
    <w:p>
      <w:pPr>
        <w:pStyle w:val="Heading4"/>
      </w:pPr>
      <w:r>
        <w:t>7 解冻文号  ---  THAWDOCNO</w:t>
      </w:r>
    </w:p>
    <w:p>
      <w:pPr>
        <w:pStyle w:val="Heading4"/>
      </w:pPr>
      <w:r>
        <w:t>8 冻结文号  ---  FRODOCNO</w:t>
      </w:r>
    </w:p>
    <w:p>
      <w:pPr>
        <w:pStyle w:val="Heading4"/>
      </w:pPr>
      <w:r>
        <w:t>9 冻结金额(万元)  ---  FROAM</w:t>
      </w:r>
    </w:p>
    <w:p>
      <w:pPr>
        <w:pStyle w:val="Heading4"/>
      </w:pPr>
      <w:r>
        <w:t>10 解冻机关  ---  THAWAUTH</w:t>
      </w:r>
    </w:p>
    <w:p>
      <w:pPr>
        <w:pStyle w:val="Heading3"/>
      </w:pPr>
      <w:r>
        <w:t>一十一、股权出质历史信息(SHARESIMPAWN）</w:t>
      </w:r>
    </w:p>
    <w:p>
      <w:pPr>
        <w:pStyle w:val="Heading4"/>
      </w:pPr>
      <w:r>
        <w:t>1 PID  ---  PID</w:t>
      </w:r>
    </w:p>
    <w:p>
      <w:pPr>
        <w:pStyle w:val="Heading4"/>
      </w:pPr>
      <w:r>
        <w:t>2 出质批准日期  ---  IMPSANDATE</w:t>
      </w:r>
    </w:p>
    <w:p>
      <w:pPr>
        <w:pStyle w:val="Heading4"/>
      </w:pPr>
      <w:r>
        <w:t>3 出质截至日期  ---  IMPTO</w:t>
      </w:r>
    </w:p>
    <w:p>
      <w:pPr>
        <w:pStyle w:val="Heading4"/>
      </w:pPr>
      <w:r>
        <w:t>4 出质金额(万元)  ---  IMPAM</w:t>
      </w:r>
    </w:p>
    <w:p>
      <w:pPr>
        <w:pStyle w:val="Heading4"/>
      </w:pPr>
      <w:r>
        <w:t>5 质权人姓名  ---  IMPORG</w:t>
      </w:r>
    </w:p>
    <w:p>
      <w:pPr>
        <w:pStyle w:val="Heading4"/>
      </w:pPr>
      <w:r>
        <w:t>6 质权人类别  ---  IMPORGTYPE</w:t>
      </w:r>
    </w:p>
    <w:p>
      <w:pPr>
        <w:pStyle w:val="Heading4"/>
      </w:pPr>
      <w:r>
        <w:t>7 出质备案日期  ---  IMPONRECDATE</w:t>
      </w:r>
    </w:p>
    <w:p>
      <w:pPr>
        <w:pStyle w:val="Heading4"/>
      </w:pPr>
      <w:r>
        <w:t>8 出质审批部门  ---  IMPEXAEEP</w:t>
      </w:r>
    </w:p>
    <w:p>
      <w:pPr>
        <w:pStyle w:val="Heading2"/>
      </w:pPr>
      <w:r>
        <w:t>II 外部（汇法网11）</w:t>
      </w:r>
    </w:p>
    <w:p>
      <w:pPr>
        <w:pStyle w:val="Heading3"/>
      </w:pPr>
      <w:r>
        <w:t>一、执行公开信息(LAW_EXEC_OPEN_INFO）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执行法院  ---  exec_court</w:t>
      </w:r>
    </w:p>
    <w:p>
      <w:pPr>
        <w:pStyle w:val="Heading4"/>
      </w:pPr>
      <w:r>
        <w:t>4 执行案号  ---  exec_reference</w:t>
      </w:r>
    </w:p>
    <w:p>
      <w:pPr>
        <w:pStyle w:val="Heading4"/>
      </w:pPr>
      <w:r>
        <w:t>5 执行内容  ---  exec_content</w:t>
      </w:r>
    </w:p>
    <w:p>
      <w:pPr>
        <w:pStyle w:val="Heading4"/>
      </w:pPr>
      <w:r>
        <w:t>6 立案时间  ---  register_time</w:t>
      </w:r>
    </w:p>
    <w:p>
      <w:pPr>
        <w:pStyle w:val="Heading4"/>
      </w:pPr>
      <w:r>
        <w:t>7 执行状态  ---  exec_sts</w:t>
      </w:r>
    </w:p>
    <w:p>
      <w:pPr>
        <w:pStyle w:val="Heading4"/>
      </w:pPr>
      <w:r>
        <w:t>8 异议备注  ---  dissent_remk</w:t>
      </w:r>
    </w:p>
    <w:p>
      <w:pPr>
        <w:pStyle w:val="Heading3"/>
      </w:pPr>
      <w:r>
        <w:t>二、失信老赖名单(LAW_LAI_PROMISES_LIST）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执行法院  ---  exec_court</w:t>
      </w:r>
    </w:p>
    <w:p>
      <w:pPr>
        <w:pStyle w:val="Heading4"/>
      </w:pPr>
      <w:r>
        <w:t>4 执行案号  ---  exec_reference</w:t>
      </w:r>
    </w:p>
    <w:p>
      <w:pPr>
        <w:pStyle w:val="Heading4"/>
      </w:pPr>
      <w:r>
        <w:t>5 执行内容  ---  exec_content</w:t>
      </w:r>
    </w:p>
    <w:p>
      <w:pPr>
        <w:pStyle w:val="Heading4"/>
      </w:pPr>
      <w:r>
        <w:t>6 日期类别  ---  date_type</w:t>
      </w:r>
    </w:p>
    <w:p>
      <w:pPr>
        <w:pStyle w:val="Heading4"/>
      </w:pPr>
      <w:r>
        <w:t>7 具体日期  ---  specific_date</w:t>
      </w:r>
    </w:p>
    <w:p>
      <w:pPr>
        <w:pStyle w:val="Heading4"/>
      </w:pPr>
      <w:r>
        <w:t>8 执行状态  ---  exec_sts</w:t>
      </w:r>
    </w:p>
    <w:p>
      <w:pPr>
        <w:pStyle w:val="Heading4"/>
      </w:pPr>
      <w:r>
        <w:t>9 异议备注  ---  dissent_remk</w:t>
      </w:r>
    </w:p>
    <w:p>
      <w:pPr>
        <w:pStyle w:val="Heading3"/>
      </w:pPr>
      <w:r>
        <w:t>三、限制高消费名单(LAW_ RESTR_HIGH _EXPENSE）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执行法院  ---  exec_court</w:t>
      </w:r>
    </w:p>
    <w:p>
      <w:pPr>
        <w:pStyle w:val="Heading4"/>
      </w:pPr>
      <w:r>
        <w:t>4 执行案号  ---  exec_reference</w:t>
      </w:r>
    </w:p>
    <w:p>
      <w:pPr>
        <w:pStyle w:val="Heading4"/>
      </w:pPr>
      <w:r>
        <w:t>5 执行内容  ---  exec_content</w:t>
      </w:r>
    </w:p>
    <w:p>
      <w:pPr>
        <w:pStyle w:val="Heading4"/>
      </w:pPr>
      <w:r>
        <w:t>6 日期类别  ---  date_type</w:t>
      </w:r>
    </w:p>
    <w:p>
      <w:pPr>
        <w:pStyle w:val="Heading4"/>
      </w:pPr>
      <w:r>
        <w:t>7 具体日期  ---  specific_date</w:t>
      </w:r>
    </w:p>
    <w:p>
      <w:pPr>
        <w:pStyle w:val="Heading4"/>
      </w:pPr>
      <w:r>
        <w:t>8 执行状态  ---  exec_sts</w:t>
      </w:r>
    </w:p>
    <w:p>
      <w:pPr>
        <w:pStyle w:val="Heading4"/>
      </w:pPr>
      <w:r>
        <w:t>9 异议备注  ---  dissent_remk</w:t>
      </w:r>
    </w:p>
    <w:p>
      <w:pPr>
        <w:pStyle w:val="Heading3"/>
      </w:pPr>
      <w:r>
        <w:t>四、限制出入境名单(LAW_RESTR_ENTRY_EXIT_LIST）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执行法院  ---  exec_court</w:t>
      </w:r>
    </w:p>
    <w:p>
      <w:pPr>
        <w:pStyle w:val="Heading4"/>
      </w:pPr>
      <w:r>
        <w:t>4 执行案号  ---  exec_reference</w:t>
      </w:r>
    </w:p>
    <w:p>
      <w:pPr>
        <w:pStyle w:val="Heading4"/>
      </w:pPr>
      <w:r>
        <w:t>5 执行内容  ---  exec_content</w:t>
      </w:r>
    </w:p>
    <w:p>
      <w:pPr>
        <w:pStyle w:val="Heading4"/>
      </w:pPr>
      <w:r>
        <w:t>6 日期类别  ---  date_type</w:t>
      </w:r>
    </w:p>
    <w:p>
      <w:pPr>
        <w:pStyle w:val="Heading4"/>
      </w:pPr>
      <w:r>
        <w:t>7 具体日期  ---  specific_date</w:t>
      </w:r>
    </w:p>
    <w:p>
      <w:pPr>
        <w:pStyle w:val="Heading4"/>
      </w:pPr>
      <w:r>
        <w:t>8 执行状态  ---  exec_sts</w:t>
      </w:r>
    </w:p>
    <w:p>
      <w:pPr>
        <w:pStyle w:val="Heading4"/>
      </w:pPr>
      <w:r>
        <w:t>9 异议备注  ---  dissent_remk</w:t>
      </w:r>
    </w:p>
    <w:p>
      <w:pPr>
        <w:pStyle w:val="Heading3"/>
      </w:pPr>
      <w:r>
        <w:t>五、民商事裁判文书(LAW_CIVIL_JUDGMENT_DOCUMENT）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执行法院  ---  exec_court</w:t>
      </w:r>
    </w:p>
    <w:p>
      <w:pPr>
        <w:pStyle w:val="Heading4"/>
      </w:pPr>
      <w:r>
        <w:t>4 执行案号  ---  exec_reference</w:t>
      </w:r>
    </w:p>
    <w:p>
      <w:pPr>
        <w:pStyle w:val="Heading4"/>
      </w:pPr>
      <w:r>
        <w:t>5 涉案事由  ---  involved_reason</w:t>
      </w:r>
    </w:p>
    <w:p>
      <w:pPr>
        <w:pStyle w:val="Heading4"/>
      </w:pPr>
      <w:r>
        <w:t>6 涉案金额  ---  involved_amt</w:t>
      </w:r>
    </w:p>
    <w:p>
      <w:pPr>
        <w:pStyle w:val="Heading4"/>
      </w:pPr>
      <w:r>
        <w:t>7 诉讼地位  ---  litigation_position</w:t>
      </w:r>
    </w:p>
    <w:p>
      <w:pPr>
        <w:pStyle w:val="Heading4"/>
      </w:pPr>
      <w:r>
        <w:t>8 结案时间  ---  closeout_time</w:t>
      </w:r>
    </w:p>
    <w:p>
      <w:pPr>
        <w:pStyle w:val="Heading4"/>
      </w:pPr>
      <w:r>
        <w:t>9 异议备注  ---  dissent_remk</w:t>
      </w:r>
    </w:p>
    <w:p>
      <w:pPr>
        <w:pStyle w:val="Heading3"/>
      </w:pPr>
      <w:r>
        <w:t>六、民商事审判流程(LAW_CIVIL_JUDGMENT_PROCESS）</w:t>
      </w:r>
    </w:p>
    <w:p>
      <w:pPr>
        <w:pStyle w:val="Heading4"/>
      </w:pPr>
      <w:r>
        <w:t>1 被执行人姓名或名称  ---  enforced_name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审理机关  ---  hear_office</w:t>
      </w:r>
    </w:p>
    <w:p>
      <w:pPr>
        <w:pStyle w:val="Heading4"/>
      </w:pPr>
      <w:r>
        <w:t>4 案号  ---  reference</w:t>
      </w:r>
    </w:p>
    <w:p>
      <w:pPr>
        <w:pStyle w:val="Heading4"/>
      </w:pPr>
      <w:r>
        <w:t>5 涉案事由  ---  involved_reason</w:t>
      </w:r>
    </w:p>
    <w:p>
      <w:pPr>
        <w:pStyle w:val="Heading4"/>
      </w:pPr>
      <w:r>
        <w:t>6 诉讼地位  ---  litigation_position</w:t>
      </w:r>
    </w:p>
    <w:p>
      <w:pPr>
        <w:pStyle w:val="Heading4"/>
      </w:pPr>
      <w:r>
        <w:t>7 日期类别  ---  date_type</w:t>
      </w:r>
    </w:p>
    <w:p>
      <w:pPr>
        <w:pStyle w:val="Heading4"/>
      </w:pPr>
      <w:r>
        <w:t>8 具体日期  ---  specific_date</w:t>
      </w:r>
    </w:p>
    <w:p>
      <w:pPr>
        <w:pStyle w:val="Heading4"/>
      </w:pPr>
      <w:r>
        <w:t>9 异议备注  ---  dissent_remk</w:t>
      </w:r>
    </w:p>
    <w:p>
      <w:pPr>
        <w:pStyle w:val="Heading3"/>
      </w:pPr>
      <w:r>
        <w:t>七、罪犯及嫌疑人名单(LAW_CRIMINAL_SUSPECT_LIST）</w:t>
      </w:r>
    </w:p>
    <w:p>
      <w:pPr>
        <w:pStyle w:val="Heading4"/>
      </w:pPr>
      <w:r>
        <w:t>1 当事人姓名或名称  ---  litigant_name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侦查/批捕/审判机关  ---  exec_org</w:t>
      </w:r>
    </w:p>
    <w:p>
      <w:pPr>
        <w:pStyle w:val="Heading4"/>
      </w:pPr>
      <w:r>
        <w:t>4 案号  ---  reference</w:t>
      </w:r>
    </w:p>
    <w:p>
      <w:pPr>
        <w:pStyle w:val="Heading4"/>
      </w:pPr>
      <w:r>
        <w:t>5 违法事由  ---  break_law_reason</w:t>
      </w:r>
    </w:p>
    <w:p>
      <w:pPr>
        <w:pStyle w:val="Heading4"/>
      </w:pPr>
      <w:r>
        <w:t>6 处理结果  ---  deal_result</w:t>
      </w:r>
    </w:p>
    <w:p>
      <w:pPr>
        <w:pStyle w:val="Heading4"/>
      </w:pPr>
      <w:r>
        <w:t>7 具体日期  ---  specific_date</w:t>
      </w:r>
    </w:p>
    <w:p>
      <w:pPr>
        <w:pStyle w:val="Heading4"/>
      </w:pPr>
      <w:r>
        <w:t>8 异议备注  ---  dissent_remk</w:t>
      </w:r>
    </w:p>
    <w:p>
      <w:pPr>
        <w:pStyle w:val="Heading3"/>
      </w:pPr>
      <w:r>
        <w:t>八、行政违法记录(LAW_ADMIN_BREAK_LAW_RECORD）</w:t>
      </w:r>
    </w:p>
    <w:p>
      <w:pPr>
        <w:pStyle w:val="Heading4"/>
      </w:pPr>
      <w:r>
        <w:t>1 当事人姓名或名称  ---  litigant_name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侦查/批捕/审判机关  ---  exec_org</w:t>
      </w:r>
    </w:p>
    <w:p>
      <w:pPr>
        <w:pStyle w:val="Heading4"/>
      </w:pPr>
      <w:r>
        <w:t>4 案号  ---  reference</w:t>
      </w:r>
    </w:p>
    <w:p>
      <w:pPr>
        <w:pStyle w:val="Heading4"/>
      </w:pPr>
      <w:r>
        <w:t>5 违法事由  ---  break_law_reason</w:t>
      </w:r>
    </w:p>
    <w:p>
      <w:pPr>
        <w:pStyle w:val="Heading4"/>
      </w:pPr>
      <w:r>
        <w:t>6 行政执法结果  ---  admin_enforcement_law_result</w:t>
      </w:r>
    </w:p>
    <w:p>
      <w:pPr>
        <w:pStyle w:val="Heading4"/>
      </w:pPr>
      <w:r>
        <w:t>7 法院审理结果  ---  court_hear_result</w:t>
      </w:r>
    </w:p>
    <w:p>
      <w:pPr>
        <w:pStyle w:val="Heading4"/>
      </w:pPr>
      <w:r>
        <w:t>8 日期类别  ---  date_type</w:t>
      </w:r>
    </w:p>
    <w:p>
      <w:pPr>
        <w:pStyle w:val="Heading4"/>
      </w:pPr>
      <w:r>
        <w:t>9 具体日期  ---  specific_date</w:t>
      </w:r>
    </w:p>
    <w:p>
      <w:pPr>
        <w:pStyle w:val="Heading4"/>
      </w:pPr>
      <w:r>
        <w:t>10 异议备注  ---  dissent_remk</w:t>
      </w:r>
    </w:p>
    <w:p>
      <w:pPr>
        <w:pStyle w:val="Heading3"/>
      </w:pPr>
      <w:r>
        <w:t>九、欠税名单(LAW_OWING_TAXES_LIST）</w:t>
      </w:r>
    </w:p>
    <w:p>
      <w:pPr>
        <w:pStyle w:val="Heading4"/>
      </w:pPr>
      <w:r>
        <w:t>1 当事人姓名或名称  ---  litigant_name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主管税务机关  ---  charge_tax_office</w:t>
      </w:r>
    </w:p>
    <w:p>
      <w:pPr>
        <w:pStyle w:val="Heading4"/>
      </w:pPr>
      <w:r>
        <w:t>4 所欠税种  ---  owe_tax_type</w:t>
      </w:r>
    </w:p>
    <w:p>
      <w:pPr>
        <w:pStyle w:val="Heading4"/>
      </w:pPr>
      <w:r>
        <w:t>5 欠税属期  ---  owe_tax_period</w:t>
      </w:r>
    </w:p>
    <w:p>
      <w:pPr>
        <w:pStyle w:val="Heading4"/>
      </w:pPr>
      <w:r>
        <w:t>6 欠税余额  ---  owe_tax_bal</w:t>
      </w:r>
    </w:p>
    <w:p>
      <w:pPr>
        <w:pStyle w:val="Heading4"/>
      </w:pPr>
      <w:r>
        <w:t>7 欠税发生时间  ---  owe_tax_ocurr_time</w:t>
      </w:r>
    </w:p>
    <w:p>
      <w:pPr>
        <w:pStyle w:val="Heading4"/>
      </w:pPr>
      <w:r>
        <w:t>8 异议备注  ---  dissent_remk</w:t>
      </w:r>
    </w:p>
    <w:p>
      <w:pPr>
        <w:pStyle w:val="Heading3"/>
      </w:pPr>
      <w:r>
        <w:t>一十、纳税非正常户(LAW_NON_NORMAL_TAX ）</w:t>
      </w:r>
    </w:p>
    <w:p>
      <w:pPr>
        <w:pStyle w:val="Heading4"/>
      </w:pPr>
      <w:r>
        <w:t xml:space="preserve">1 纳税人名称  ---  taxpayer_name </w:t>
      </w:r>
    </w:p>
    <w:p>
      <w:pPr>
        <w:pStyle w:val="Heading4"/>
      </w:pPr>
      <w:r>
        <w:t>2 纳税人识别号  ---  taxpayer_num</w:t>
      </w:r>
    </w:p>
    <w:p>
      <w:pPr>
        <w:pStyle w:val="Heading4"/>
      </w:pPr>
      <w:r>
        <w:t>3 主管税务机关  ---  competent_tax_authority</w:t>
      </w:r>
    </w:p>
    <w:p>
      <w:pPr>
        <w:pStyle w:val="Heading4"/>
      </w:pPr>
      <w:r>
        <w:t>4 认定日期  ---  affirm_date</w:t>
      </w:r>
    </w:p>
    <w:p>
      <w:pPr>
        <w:pStyle w:val="Heading4"/>
      </w:pPr>
      <w:r>
        <w:t>5 异议备注  ---  dissent_remak</w:t>
      </w:r>
    </w:p>
    <w:p>
      <w:pPr>
        <w:pStyle w:val="Heading3"/>
      </w:pPr>
      <w:r>
        <w:t>一十一、欠款欠费名单 (LAW_DEBT_INTEREST_LIST）</w:t>
      </w:r>
    </w:p>
    <w:p>
      <w:pPr>
        <w:pStyle w:val="Heading4"/>
      </w:pPr>
      <w:r>
        <w:t>1 欠款人姓名/名称  ---  debtors_name</w:t>
      </w:r>
    </w:p>
    <w:p>
      <w:pPr>
        <w:pStyle w:val="Heading4"/>
      </w:pPr>
      <w:r>
        <w:t>2 证件号码  ---  credentials_num</w:t>
      </w:r>
    </w:p>
    <w:p>
      <w:pPr>
        <w:pStyle w:val="Heading4"/>
      </w:pPr>
      <w:r>
        <w:t>3 拖欠金额  ---  tardy_mon</w:t>
      </w:r>
    </w:p>
    <w:p>
      <w:pPr>
        <w:pStyle w:val="Heading4"/>
      </w:pPr>
      <w:r>
        <w:t>4 拖欠币种  ---  tardy_crrc</w:t>
      </w:r>
    </w:p>
    <w:p>
      <w:pPr>
        <w:pStyle w:val="Heading4"/>
      </w:pPr>
      <w:r>
        <w:t>5 拖欠事由  ---  tardy_content</w:t>
      </w:r>
    </w:p>
    <w:p>
      <w:pPr>
        <w:pStyle w:val="Heading4"/>
      </w:pPr>
      <w:r>
        <w:t>6 合同/借据编号  ---  cont_num</w:t>
      </w:r>
    </w:p>
    <w:p>
      <w:pPr>
        <w:pStyle w:val="Heading4"/>
      </w:pPr>
      <w:r>
        <w:t>7 拖欠起始日期  ---  tardy_start_date</w:t>
      </w:r>
    </w:p>
    <w:p>
      <w:pPr>
        <w:pStyle w:val="Heading4"/>
      </w:pPr>
      <w:r>
        <w:t>8 异议备注  ---  dissent_remak</w:t>
      </w:r>
    </w:p>
    <w:p>
      <w:pPr>
        <w:pStyle w:val="Heading1"/>
      </w:pPr>
      <w:r>
        <w:t>ETL后数据（ES Table，32张表）</w:t>
      </w:r>
    </w:p>
    <w:p>
      <w:pPr>
        <w:pStyle w:val="Heading2"/>
      </w:pPr>
      <w:r>
        <w:t>一、目录</w:t>
      </w:r>
    </w:p>
    <w:p>
      <w:pPr>
        <w:pStyle w:val="Heading3"/>
      </w:pPr>
      <w:r>
        <w:t>2 工业产品生产许可证信息</w:t>
      </w:r>
    </w:p>
    <w:p>
      <w:pPr>
        <w:pStyle w:val="Heading3"/>
      </w:pPr>
      <w:r>
        <w:t>3 海关评级信息查询</w:t>
      </w:r>
    </w:p>
    <w:p>
      <w:pPr>
        <w:pStyle w:val="Heading3"/>
      </w:pPr>
      <w:r>
        <w:t>4 纳税人信用等级信息</w:t>
      </w:r>
    </w:p>
    <w:p>
      <w:pPr>
        <w:pStyle w:val="Heading3"/>
      </w:pPr>
      <w:r>
        <w:t>5 食品及保健品抽检信息</w:t>
      </w:r>
    </w:p>
    <w:p>
      <w:pPr>
        <w:pStyle w:val="Heading3"/>
      </w:pPr>
      <w:r>
        <w:t>6 食品及农产品认证信息</w:t>
      </w:r>
    </w:p>
    <w:p>
      <w:pPr>
        <w:pStyle w:val="Heading3"/>
      </w:pPr>
      <w:r>
        <w:t>7 食品生产许可证信息</w:t>
      </w:r>
    </w:p>
    <w:p>
      <w:pPr>
        <w:pStyle w:val="Heading3"/>
      </w:pPr>
      <w:r>
        <w:t>8 被执行人、失信人信息</w:t>
      </w:r>
    </w:p>
    <w:p>
      <w:pPr>
        <w:pStyle w:val="Heading3"/>
      </w:pPr>
      <w:r>
        <w:t>9 抽查、检查公示信息</w:t>
      </w:r>
    </w:p>
    <w:p>
      <w:pPr>
        <w:pStyle w:val="Heading3"/>
      </w:pPr>
      <w:r>
        <w:t>10 单位资质信息</w:t>
      </w:r>
    </w:p>
    <w:p>
      <w:pPr>
        <w:pStyle w:val="Heading3"/>
      </w:pPr>
      <w:r>
        <w:t>11 对外投资信息</w:t>
      </w:r>
    </w:p>
    <w:p>
      <w:pPr>
        <w:pStyle w:val="Heading3"/>
      </w:pPr>
      <w:r>
        <w:t>12 法院公告信息</w:t>
      </w:r>
    </w:p>
    <w:p>
      <w:pPr>
        <w:pStyle w:val="Heading3"/>
      </w:pPr>
      <w:r>
        <w:t>13 法院判决文书</w:t>
      </w:r>
    </w:p>
    <w:p>
      <w:pPr>
        <w:pStyle w:val="Heading3"/>
      </w:pPr>
      <w:r>
        <w:t>14 工商变更信息</w:t>
      </w:r>
    </w:p>
    <w:p>
      <w:pPr>
        <w:pStyle w:val="Heading3"/>
      </w:pPr>
      <w:r>
        <w:t>15 工商登记信息</w:t>
      </w:r>
    </w:p>
    <w:p>
      <w:pPr>
        <w:pStyle w:val="Heading3"/>
      </w:pPr>
      <w:r>
        <w:t>16 行政处罚信息</w:t>
      </w:r>
    </w:p>
    <w:p>
      <w:pPr>
        <w:pStyle w:val="Heading3"/>
      </w:pPr>
      <w:r>
        <w:t>17 互联网新闻资讯类</w:t>
      </w:r>
    </w:p>
    <w:p>
      <w:pPr>
        <w:pStyle w:val="Heading3"/>
      </w:pPr>
      <w:r>
        <w:t>18 环境标志认证信息</w:t>
      </w:r>
    </w:p>
    <w:p>
      <w:pPr>
        <w:pStyle w:val="Heading3"/>
      </w:pPr>
      <w:r>
        <w:t>19 经营异常信息</w:t>
      </w:r>
    </w:p>
    <w:p>
      <w:pPr>
        <w:pStyle w:val="Heading3"/>
      </w:pPr>
      <w:r>
        <w:t>20 企业分支机构信息</w:t>
      </w:r>
    </w:p>
    <w:p>
      <w:pPr>
        <w:pStyle w:val="Heading3"/>
      </w:pPr>
      <w:r>
        <w:t>21 企业工商注册信息</w:t>
      </w:r>
    </w:p>
    <w:p>
      <w:pPr>
        <w:pStyle w:val="Heading3"/>
      </w:pPr>
      <w:r>
        <w:t>22 企业联系人信息</w:t>
      </w:r>
    </w:p>
    <w:p>
      <w:pPr>
        <w:pStyle w:val="Heading3"/>
      </w:pPr>
      <w:r>
        <w:t>23 企业主要股东、投资人、发起人</w:t>
      </w:r>
    </w:p>
    <w:p>
      <w:pPr>
        <w:pStyle w:val="Heading3"/>
      </w:pPr>
      <w:r>
        <w:t>24 商标信息</w:t>
      </w:r>
    </w:p>
    <w:p>
      <w:pPr>
        <w:pStyle w:val="Heading3"/>
      </w:pPr>
      <w:r>
        <w:t>25 上市公司信息</w:t>
      </w:r>
    </w:p>
    <w:p>
      <w:pPr>
        <w:pStyle w:val="Heading3"/>
      </w:pPr>
      <w:r>
        <w:t>26 安全生产许可证信息</w:t>
      </w:r>
    </w:p>
    <w:p>
      <w:pPr>
        <w:pStyle w:val="Heading3"/>
      </w:pPr>
      <w:r>
        <w:t>27 土地信息</w:t>
      </w:r>
    </w:p>
    <w:p>
      <w:pPr>
        <w:pStyle w:val="Heading3"/>
      </w:pPr>
      <w:r>
        <w:t>28 网站备案信息</w:t>
      </w:r>
    </w:p>
    <w:p>
      <w:pPr>
        <w:pStyle w:val="Heading3"/>
      </w:pPr>
      <w:r>
        <w:t>29 招聘信息</w:t>
      </w:r>
    </w:p>
    <w:p>
      <w:pPr>
        <w:pStyle w:val="Heading3"/>
      </w:pPr>
      <w:r>
        <w:t>30 招投标信息</w:t>
      </w:r>
    </w:p>
    <w:p>
      <w:pPr>
        <w:pStyle w:val="Heading3"/>
      </w:pPr>
      <w:r>
        <w:t>31 主要管理人员、高管等信息</w:t>
      </w:r>
    </w:p>
    <w:p>
      <w:pPr>
        <w:pStyle w:val="Heading3"/>
      </w:pPr>
      <w:r>
        <w:t>32 著作权信息</w:t>
      </w:r>
    </w:p>
    <w:p>
      <w:pPr>
        <w:pStyle w:val="Heading3"/>
      </w:pPr>
      <w:r>
        <w:t>33 专利信息</w:t>
      </w:r>
    </w:p>
    <w:p>
      <w:pPr>
        <w:pStyle w:val="Heading2"/>
      </w:pPr>
      <w:r>
        <w:t>二、工业产品生产许可证信息（company_indus_license）</w:t>
      </w:r>
    </w:p>
    <w:p>
      <w:pPr>
        <w:pStyle w:val="Heading3"/>
      </w:pPr>
      <w:r>
        <w:t>1 企业地址  ---  address</w:t>
      </w:r>
    </w:p>
    <w:p>
      <w:pPr>
        <w:pStyle w:val="Heading3"/>
      </w:pPr>
      <w:r>
        <w:t>2 发证单位  ---  permit_enterprise</w:t>
      </w:r>
    </w:p>
    <w:p>
      <w:pPr>
        <w:pStyle w:val="Heading3"/>
      </w:pPr>
      <w:r>
        <w:t>3 生产地址  ---  product_address</w:t>
      </w:r>
    </w:p>
    <w:p>
      <w:pPr>
        <w:pStyle w:val="Heading3"/>
      </w:pPr>
      <w:r>
        <w:t>4 产品名称/规格  ---  product_name</w:t>
      </w:r>
    </w:p>
    <w:p>
      <w:pPr>
        <w:pStyle w:val="Heading3"/>
      </w:pPr>
      <w:r>
        <w:t>5 校验方式  ---  inspect_type</w:t>
      </w:r>
    </w:p>
    <w:p>
      <w:pPr>
        <w:pStyle w:val="Heading3"/>
      </w:pPr>
      <w:r>
        <w:t>6 内容备注等  ---  period_content</w:t>
      </w:r>
    </w:p>
    <w:p>
      <w:pPr>
        <w:pStyle w:val="Heading3"/>
      </w:pPr>
      <w:r>
        <w:t>7 公司名称  ---  company_name</w:t>
      </w:r>
    </w:p>
    <w:p>
      <w:pPr>
        <w:pStyle w:val="Heading3"/>
      </w:pPr>
      <w:r>
        <w:t>8 证书编号  ---  credentials_code</w:t>
      </w:r>
    </w:p>
    <w:p>
      <w:pPr>
        <w:pStyle w:val="Heading3"/>
      </w:pPr>
      <w:r>
        <w:t>9 发证日期  ---  issue_time</w:t>
      </w:r>
    </w:p>
    <w:p>
      <w:pPr>
        <w:pStyle w:val="Heading3"/>
      </w:pPr>
      <w:r>
        <w:t>10 地区  ---  period_area</w:t>
      </w:r>
    </w:p>
    <w:p>
      <w:pPr>
        <w:pStyle w:val="Heading3"/>
      </w:pPr>
      <w:r>
        <w:t>11 有效期止  ---  period_validity</w:t>
      </w:r>
    </w:p>
    <w:p>
      <w:pPr>
        <w:pStyle w:val="Heading3"/>
      </w:pPr>
      <w:r>
        <w:t>12 企业数据关联ID  ---  correlation_id</w:t>
      </w:r>
    </w:p>
    <w:p>
      <w:pPr>
        <w:pStyle w:val="Heading3"/>
      </w:pPr>
      <w:r>
        <w:t>13 数据更新（采集）时间  ---  gather_time</w:t>
      </w:r>
    </w:p>
    <w:p>
      <w:pPr>
        <w:pStyle w:val="Heading3"/>
      </w:pPr>
      <w:r>
        <w:t>14 地区编码  ---  area_code</w:t>
      </w:r>
    </w:p>
    <w:p>
      <w:pPr>
        <w:pStyle w:val="Heading2"/>
      </w:pPr>
      <w:r>
        <w:t>三、海关评级信息查询（company_custom_rating）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海关评级  ---  business_level</w:t>
      </w:r>
    </w:p>
    <w:p>
      <w:pPr>
        <w:pStyle w:val="Heading3"/>
      </w:pPr>
      <w:r>
        <w:t>3 行业种类  ---  industry_type</w:t>
      </w:r>
    </w:p>
    <w:p>
      <w:pPr>
        <w:pStyle w:val="Heading3"/>
      </w:pPr>
      <w:r>
        <w:t>4 经营范围  ---  business_scope</w:t>
      </w:r>
    </w:p>
    <w:p>
      <w:pPr>
        <w:pStyle w:val="Heading3"/>
      </w:pPr>
      <w:r>
        <w:t>5 企业数据关联ID  ---  correlation_id</w:t>
      </w:r>
    </w:p>
    <w:p>
      <w:pPr>
        <w:pStyle w:val="Heading3"/>
      </w:pPr>
      <w:r>
        <w:t>6 数据更新时间  ---  gather_time</w:t>
      </w:r>
    </w:p>
    <w:p>
      <w:pPr>
        <w:pStyle w:val="Heading3"/>
      </w:pPr>
      <w:r>
        <w:t>7 地区编码  ---  area_code</w:t>
      </w:r>
    </w:p>
    <w:p>
      <w:pPr>
        <w:pStyle w:val="Heading2"/>
      </w:pPr>
      <w:r>
        <w:t>四、纳税人信用等级信息（company_tax_rating）</w:t>
      </w:r>
    </w:p>
    <w:p>
      <w:pPr>
        <w:pStyle w:val="Heading3"/>
      </w:pPr>
      <w:r>
        <w:t>1 税务类别(国税、地税)  ---  taxpayer_type</w:t>
      </w:r>
    </w:p>
    <w:p>
      <w:pPr>
        <w:pStyle w:val="Heading3"/>
      </w:pPr>
      <w:r>
        <w:t>2 纳税人名称  ---  company_name</w:t>
      </w:r>
    </w:p>
    <w:p>
      <w:pPr>
        <w:pStyle w:val="Heading3"/>
      </w:pPr>
      <w:r>
        <w:t>3 纳税人识别号  ---  taxpayer_code</w:t>
      </w:r>
    </w:p>
    <w:p>
      <w:pPr>
        <w:pStyle w:val="Heading3"/>
      </w:pPr>
      <w:r>
        <w:t>4 评价年度  ---  evaluate_year</w:t>
      </w:r>
    </w:p>
    <w:p>
      <w:pPr>
        <w:pStyle w:val="Heading3"/>
      </w:pPr>
      <w:r>
        <w:t>5 授予单位  ---  grant_enterprise</w:t>
      </w:r>
    </w:p>
    <w:p>
      <w:pPr>
        <w:pStyle w:val="Heading3"/>
      </w:pPr>
      <w:r>
        <w:t>6 信用等级  ---  tax_level</w:t>
      </w:r>
    </w:p>
    <w:p>
      <w:pPr>
        <w:pStyle w:val="Heading3"/>
      </w:pPr>
      <w:r>
        <w:t>7 企业数据关联ID  ---  correlation_id</w:t>
      </w:r>
    </w:p>
    <w:p>
      <w:pPr>
        <w:pStyle w:val="Heading3"/>
      </w:pPr>
      <w:r>
        <w:t>8 数据更新时间  ---  gather_time</w:t>
      </w:r>
    </w:p>
    <w:p>
      <w:pPr>
        <w:pStyle w:val="Heading3"/>
      </w:pPr>
      <w:r>
        <w:t>9 地区编码  ---  area_code</w:t>
      </w:r>
    </w:p>
    <w:p>
      <w:pPr>
        <w:pStyle w:val="Heading2"/>
      </w:pPr>
      <w:r>
        <w:t>五、食品及保健品抽检信息（company_healfood_sampl）</w:t>
      </w:r>
    </w:p>
    <w:p>
      <w:pPr>
        <w:pStyle w:val="Heading3"/>
      </w:pPr>
      <w:r>
        <w:t>1 标称生产企业名称  ---  company_producer</w:t>
      </w:r>
    </w:p>
    <w:p>
      <w:pPr>
        <w:pStyle w:val="Heading3"/>
      </w:pPr>
      <w:r>
        <w:t>2 标称产品名称  ---  product_name</w:t>
      </w:r>
    </w:p>
    <w:p>
      <w:pPr>
        <w:pStyle w:val="Heading3"/>
      </w:pPr>
      <w:r>
        <w:t>3 生产日期/批号  ---  manufacture_code</w:t>
      </w:r>
    </w:p>
    <w:p>
      <w:pPr>
        <w:pStyle w:val="Heading3"/>
      </w:pPr>
      <w:r>
        <w:t>4 抽检项目  ---  inspect_project</w:t>
      </w:r>
    </w:p>
    <w:p>
      <w:pPr>
        <w:pStyle w:val="Heading3"/>
      </w:pPr>
      <w:r>
        <w:t>5 备注  ---  inspect_detail</w:t>
      </w:r>
    </w:p>
    <w:p>
      <w:pPr>
        <w:pStyle w:val="Heading3"/>
      </w:pPr>
      <w:r>
        <w:t>6 被抽样单位所在省份  ---  inspect_province</w:t>
      </w:r>
    </w:p>
    <w:p>
      <w:pPr>
        <w:pStyle w:val="Heading3"/>
      </w:pPr>
      <w:r>
        <w:t>7 规格型号  ---  inspect_model_size</w:t>
      </w:r>
    </w:p>
    <w:p>
      <w:pPr>
        <w:pStyle w:val="Heading3"/>
      </w:pPr>
      <w:r>
        <w:t>8 分类  ---  inspect_classificate</w:t>
      </w:r>
    </w:p>
    <w:p>
      <w:pPr>
        <w:pStyle w:val="Heading3"/>
      </w:pPr>
      <w:r>
        <w:t>9 检查实施机关  ---  company_check_name</w:t>
      </w:r>
    </w:p>
    <w:p>
      <w:pPr>
        <w:pStyle w:val="Heading3"/>
      </w:pPr>
      <w:r>
        <w:t>10 标称生产企业地址  ---  company_produce_addr</w:t>
      </w:r>
    </w:p>
    <w:p>
      <w:pPr>
        <w:pStyle w:val="Heading3"/>
      </w:pPr>
      <w:r>
        <w:t>11 被抽样单位地址  ---  company_check_addr</w:t>
      </w:r>
    </w:p>
    <w:p>
      <w:pPr>
        <w:pStyle w:val="Heading3"/>
      </w:pPr>
      <w:r>
        <w:t>12 商标  ---  inspect_brand_name</w:t>
      </w:r>
    </w:p>
    <w:p>
      <w:pPr>
        <w:pStyle w:val="Heading3"/>
      </w:pPr>
      <w:r>
        <w:t>13 公告号  ---  inspect_identi_code</w:t>
      </w:r>
    </w:p>
    <w:p>
      <w:pPr>
        <w:pStyle w:val="Heading3"/>
      </w:pPr>
      <w:r>
        <w:t>14 抽检日期  ---  inspect_time</w:t>
      </w:r>
    </w:p>
    <w:p>
      <w:pPr>
        <w:pStyle w:val="Heading3"/>
      </w:pPr>
      <w:r>
        <w:t>15 企业数据关联ID  ---  correlation_id</w:t>
      </w:r>
    </w:p>
    <w:p>
      <w:pPr>
        <w:pStyle w:val="Heading3"/>
      </w:pPr>
      <w:r>
        <w:t>16 抽检结果  ---  inspect_result</w:t>
      </w:r>
    </w:p>
    <w:p>
      <w:pPr>
        <w:pStyle w:val="Heading3"/>
      </w:pPr>
      <w:r>
        <w:t>17 被抽样单位名称  ---  company_name</w:t>
      </w:r>
    </w:p>
    <w:p>
      <w:pPr>
        <w:pStyle w:val="Heading3"/>
      </w:pPr>
      <w:r>
        <w:t>18 数据更新时间  ---  gather_time</w:t>
      </w:r>
    </w:p>
    <w:p>
      <w:pPr>
        <w:pStyle w:val="Heading3"/>
      </w:pPr>
      <w:r>
        <w:t>19 地区编码  ---  area_code</w:t>
      </w:r>
    </w:p>
    <w:p>
      <w:pPr>
        <w:pStyle w:val="Heading2"/>
      </w:pPr>
      <w:r>
        <w:t>六、食品及农产品认证信息（company_agri_produce）</w:t>
      </w:r>
    </w:p>
    <w:p>
      <w:pPr>
        <w:pStyle w:val="Heading3"/>
      </w:pPr>
      <w:r>
        <w:t>1 生产场所地  ---  address</w:t>
      </w:r>
    </w:p>
    <w:p>
      <w:pPr>
        <w:pStyle w:val="Heading3"/>
      </w:pPr>
      <w:r>
        <w:t>2 认证范围描述  ---  permit_scope</w:t>
      </w:r>
    </w:p>
    <w:p>
      <w:pPr>
        <w:pStyle w:val="Heading3"/>
      </w:pPr>
      <w:r>
        <w:t>3 发证机构  ---  certificates_name</w:t>
      </w:r>
    </w:p>
    <w:p>
      <w:pPr>
        <w:pStyle w:val="Heading3"/>
      </w:pPr>
      <w:r>
        <w:t>4 产品名称  ---  product_name</w:t>
      </w:r>
    </w:p>
    <w:p>
      <w:pPr>
        <w:pStyle w:val="Heading3"/>
      </w:pPr>
      <w:r>
        <w:t>5 认证依据  ---  certificate_resion</w:t>
      </w:r>
    </w:p>
    <w:p>
      <w:pPr>
        <w:pStyle w:val="Heading3"/>
      </w:pPr>
      <w:r>
        <w:t>6 获证企业名称  ---  company_name</w:t>
      </w:r>
    </w:p>
    <w:p>
      <w:pPr>
        <w:pStyle w:val="Heading3"/>
      </w:pPr>
      <w:r>
        <w:t>7 证书截止日期  ---  unvalidity_time</w:t>
      </w:r>
    </w:p>
    <w:p>
      <w:pPr>
        <w:pStyle w:val="Heading3"/>
      </w:pPr>
      <w:r>
        <w:t>8 行政区划  ---  area_code</w:t>
      </w:r>
    </w:p>
    <w:p>
      <w:pPr>
        <w:pStyle w:val="Heading3"/>
      </w:pPr>
      <w:r>
        <w:t>9 证书编号  ---  credentials_code</w:t>
      </w:r>
    </w:p>
    <w:p>
      <w:pPr>
        <w:pStyle w:val="Heading3"/>
      </w:pPr>
      <w:r>
        <w:t>10 证书状态  ---  credentials_status</w:t>
      </w:r>
    </w:p>
    <w:p>
      <w:pPr>
        <w:pStyle w:val="Heading3"/>
      </w:pPr>
      <w:r>
        <w:t>11 认证类型  ---  certification_type</w:t>
      </w:r>
    </w:p>
    <w:p>
      <w:pPr>
        <w:pStyle w:val="Heading3"/>
      </w:pPr>
      <w:r>
        <w:t>12 产品类型  ---  product_type</w:t>
      </w:r>
    </w:p>
    <w:p>
      <w:pPr>
        <w:pStyle w:val="Heading3"/>
      </w:pPr>
      <w:r>
        <w:t>13 企业信息码  ---  companyInfo_code</w:t>
      </w:r>
    </w:p>
    <w:p>
      <w:pPr>
        <w:pStyle w:val="Heading3"/>
      </w:pPr>
      <w:r>
        <w:t>14 企业数据关联ID  ---  correlation_id</w:t>
      </w:r>
    </w:p>
    <w:p>
      <w:pPr>
        <w:pStyle w:val="Heading3"/>
      </w:pPr>
      <w:r>
        <w:t>15 数据更新时间  ---  gather_time</w:t>
      </w:r>
    </w:p>
    <w:p>
      <w:pPr>
        <w:pStyle w:val="Heading3"/>
      </w:pPr>
      <w:r>
        <w:t>16 地区编码  ---  area_code</w:t>
      </w:r>
    </w:p>
    <w:p>
      <w:pPr>
        <w:pStyle w:val="Heading2"/>
      </w:pPr>
      <w:r>
        <w:t>七、食品生产许可证信息（company_food_license）</w:t>
      </w:r>
    </w:p>
    <w:p>
      <w:pPr>
        <w:pStyle w:val="Heading3"/>
      </w:pPr>
      <w:r>
        <w:t>1 类别编号  ---  type_code</w:t>
      </w:r>
    </w:p>
    <w:p>
      <w:pPr>
        <w:pStyle w:val="Heading3"/>
      </w:pPr>
      <w:r>
        <w:t>2 备注  ---  detail</w:t>
      </w:r>
    </w:p>
    <w:p>
      <w:pPr>
        <w:pStyle w:val="Heading3"/>
      </w:pPr>
      <w:r>
        <w:t>3 签发人  ---  issuer</w:t>
      </w:r>
    </w:p>
    <w:p>
      <w:pPr>
        <w:pStyle w:val="Heading3"/>
      </w:pPr>
      <w:r>
        <w:t>4 原证书编号  ---  code_old</w:t>
      </w:r>
    </w:p>
    <w:p>
      <w:pPr>
        <w:pStyle w:val="Heading3"/>
      </w:pPr>
      <w:r>
        <w:t>5 类别名称  ---  type_name</w:t>
      </w:r>
    </w:p>
    <w:p>
      <w:pPr>
        <w:pStyle w:val="Heading3"/>
      </w:pPr>
      <w:r>
        <w:t>6 日常监督管理机构  ---  inspect_enterprise</w:t>
      </w:r>
    </w:p>
    <w:p>
      <w:pPr>
        <w:pStyle w:val="Heading3"/>
      </w:pPr>
      <w:r>
        <w:t>7 企业所在地(住所)  ---  address</w:t>
      </w:r>
    </w:p>
    <w:p>
      <w:pPr>
        <w:pStyle w:val="Heading3"/>
      </w:pPr>
      <w:r>
        <w:t>8 产品类别(食品、食品添加剂类别)  ---  product_type</w:t>
      </w:r>
    </w:p>
    <w:p>
      <w:pPr>
        <w:pStyle w:val="Heading3"/>
      </w:pPr>
      <w:r>
        <w:t>9 产品名称  ---  product_name</w:t>
      </w:r>
    </w:p>
    <w:p>
      <w:pPr>
        <w:pStyle w:val="Heading3"/>
      </w:pPr>
      <w:r>
        <w:t>10 生产地址  ---  product_address</w:t>
      </w:r>
    </w:p>
    <w:p>
      <w:pPr>
        <w:pStyle w:val="Heading3"/>
      </w:pPr>
      <w:r>
        <w:t>11 日常监督管理人员、监管部门  ---  superintendent</w:t>
      </w:r>
    </w:p>
    <w:p>
      <w:pPr>
        <w:pStyle w:val="Heading3"/>
      </w:pPr>
      <w:r>
        <w:t>12 企业名称  ---  company_name</w:t>
      </w:r>
    </w:p>
    <w:p>
      <w:pPr>
        <w:pStyle w:val="Heading3"/>
      </w:pPr>
      <w:r>
        <w:t>13 省份  ---  province</w:t>
      </w:r>
    </w:p>
    <w:p>
      <w:pPr>
        <w:pStyle w:val="Heading3"/>
      </w:pPr>
      <w:r>
        <w:t>14 检验方式  ---  verify_mode</w:t>
      </w:r>
    </w:p>
    <w:p>
      <w:pPr>
        <w:pStyle w:val="Heading3"/>
      </w:pPr>
      <w:r>
        <w:t>15 许可证编号  ---  credentials_code</w:t>
      </w:r>
    </w:p>
    <w:p>
      <w:pPr>
        <w:pStyle w:val="Heading3"/>
      </w:pPr>
      <w:r>
        <w:t>16 发证日期  ---  issue_time</w:t>
      </w:r>
    </w:p>
    <w:p>
      <w:pPr>
        <w:pStyle w:val="Heading3"/>
      </w:pPr>
      <w:r>
        <w:t>17 证书有效期  ---  period_validity</w:t>
      </w:r>
    </w:p>
    <w:p>
      <w:pPr>
        <w:pStyle w:val="Heading3"/>
      </w:pPr>
      <w:r>
        <w:t>18 发证单位  ---  permit_enterprise</w:t>
      </w:r>
    </w:p>
    <w:p>
      <w:pPr>
        <w:pStyle w:val="Heading3"/>
      </w:pPr>
      <w:r>
        <w:t>19 备注  ---  remark</w:t>
      </w:r>
    </w:p>
    <w:p>
      <w:pPr>
        <w:pStyle w:val="Heading3"/>
      </w:pPr>
      <w:r>
        <w:t>20 企业数据关联ID  ---  correlation_id</w:t>
      </w:r>
    </w:p>
    <w:p>
      <w:pPr>
        <w:pStyle w:val="Heading3"/>
      </w:pPr>
      <w:r>
        <w:t>21 数据更新时间  ---  gather_time</w:t>
      </w:r>
    </w:p>
    <w:p>
      <w:pPr>
        <w:pStyle w:val="Heading3"/>
      </w:pPr>
      <w:r>
        <w:t>22 地区编码  ---  area_code</w:t>
      </w:r>
    </w:p>
    <w:p>
      <w:pPr>
        <w:pStyle w:val="Heading2"/>
      </w:pPr>
      <w:r>
        <w:t>八、被执行人、失信人信息（company_execute_persons）</w:t>
      </w:r>
    </w:p>
    <w:p>
      <w:pPr>
        <w:pStyle w:val="Heading3"/>
      </w:pPr>
      <w:r>
        <w:t>1 人名/单位  ---  company_name</w:t>
      </w:r>
    </w:p>
    <w:p>
      <w:pPr>
        <w:pStyle w:val="Heading3"/>
      </w:pPr>
      <w:r>
        <w:t>2 执行ID</w:t>
        <w:tab/>
        <w:t xml:space="preserve">  ---  execute_id</w:t>
      </w:r>
    </w:p>
    <w:p>
      <w:pPr>
        <w:pStyle w:val="Heading3"/>
      </w:pPr>
      <w:r>
        <w:t>3 类型（自然人(0)或企业(1)）  ---  execute_type</w:t>
      </w:r>
    </w:p>
    <w:p>
      <w:pPr>
        <w:pStyle w:val="Heading3"/>
      </w:pPr>
      <w:r>
        <w:t>4 发布时间  ---  execute_pubtime</w:t>
      </w:r>
    </w:p>
    <w:p>
      <w:pPr>
        <w:pStyle w:val="Heading3"/>
      </w:pPr>
      <w:r>
        <w:t>5 执行法院  ---  execute_court</w:t>
      </w:r>
    </w:p>
    <w:p>
      <w:pPr>
        <w:pStyle w:val="Heading3"/>
      </w:pPr>
      <w:r>
        <w:t>6 案号  ---  execute_case_no</w:t>
      </w:r>
    </w:p>
    <w:p>
      <w:pPr>
        <w:pStyle w:val="Heading3"/>
      </w:pPr>
      <w:r>
        <w:t>7 生效法律文书确定的义务  ---  execute_obli</w:t>
      </w:r>
    </w:p>
    <w:p>
      <w:pPr>
        <w:pStyle w:val="Heading3"/>
      </w:pPr>
      <w:r>
        <w:t>8 被执行人的履行情况  ---  execute_perform</w:t>
      </w:r>
    </w:p>
    <w:p>
      <w:pPr>
        <w:pStyle w:val="Heading3"/>
      </w:pPr>
      <w:r>
        <w:t>9 执行状态（0 执行中 1已结案）  ---  execute_status</w:t>
      </w:r>
    </w:p>
    <w:p>
      <w:pPr>
        <w:pStyle w:val="Heading3"/>
      </w:pPr>
      <w:r>
        <w:t>10 失信被执行人行为具体情形  ---  execute_result</w:t>
      </w:r>
    </w:p>
    <w:p>
      <w:pPr>
        <w:pStyle w:val="Heading3"/>
      </w:pPr>
      <w:r>
        <w:t>11 执行金额  ---  execute_sum</w:t>
      </w:r>
    </w:p>
    <w:p>
      <w:pPr>
        <w:pStyle w:val="Heading3"/>
      </w:pPr>
      <w:r>
        <w:t>12 法定代表人或者负责人姓名  ---  execute_legal_name</w:t>
      </w:r>
    </w:p>
    <w:p>
      <w:pPr>
        <w:pStyle w:val="Heading3"/>
      </w:pPr>
      <w:r>
        <w:t>13 组织机构代码  ---  execute_organizate_code</w:t>
      </w:r>
    </w:p>
    <w:p>
      <w:pPr>
        <w:pStyle w:val="Heading3"/>
      </w:pPr>
      <w:r>
        <w:t>14 立案时间  ---  execute_reg_time</w:t>
      </w:r>
    </w:p>
    <w:p>
      <w:pPr>
        <w:pStyle w:val="Heading3"/>
      </w:pPr>
      <w:r>
        <w:t>15 执行依据文号  ---  execute_gis_num</w:t>
      </w:r>
    </w:p>
    <w:p>
      <w:pPr>
        <w:pStyle w:val="Heading3"/>
      </w:pPr>
      <w:r>
        <w:t>16 被执行人性别  ---  execute_person_sexy</w:t>
      </w:r>
    </w:p>
    <w:p>
      <w:pPr>
        <w:pStyle w:val="Heading3"/>
      </w:pPr>
      <w:r>
        <w:t>17 省份  ---  execute_province</w:t>
      </w:r>
    </w:p>
    <w:p>
      <w:pPr>
        <w:pStyle w:val="Heading3"/>
      </w:pPr>
      <w:r>
        <w:t>18 被执行人年龄  ---  execute_person_age</w:t>
      </w:r>
    </w:p>
    <w:p>
      <w:pPr>
        <w:pStyle w:val="Heading3"/>
      </w:pPr>
      <w:r>
        <w:t>19 企业工商注册号  ---  company_regis_code</w:t>
      </w:r>
    </w:p>
    <w:p>
      <w:pPr>
        <w:pStyle w:val="Heading3"/>
      </w:pPr>
      <w:r>
        <w:t>20 统一社会信用代码  ---  company_credit_code</w:t>
      </w:r>
    </w:p>
    <w:p>
      <w:pPr>
        <w:pStyle w:val="Heading3"/>
      </w:pPr>
      <w:r>
        <w:t>21 证件类型  ---  company_card_type</w:t>
      </w:r>
    </w:p>
    <w:p>
      <w:pPr>
        <w:pStyle w:val="Heading3"/>
      </w:pPr>
      <w:r>
        <w:t>22 身份证号  ---  company_id_card</w:t>
      </w:r>
    </w:p>
    <w:p>
      <w:pPr>
        <w:pStyle w:val="Heading3"/>
      </w:pPr>
      <w:r>
        <w:t>23 申请执行标的金额  ---  company_money</w:t>
      </w:r>
    </w:p>
    <w:p>
      <w:pPr>
        <w:pStyle w:val="Heading3"/>
      </w:pPr>
      <w:r>
        <w:t>24 企业数据关联ID  ---  correlation_id</w:t>
      </w:r>
    </w:p>
    <w:p>
      <w:pPr>
        <w:pStyle w:val="Heading3"/>
      </w:pPr>
      <w:r>
        <w:t>25 采集时间  ---  gather_time</w:t>
      </w:r>
    </w:p>
    <w:p>
      <w:pPr>
        <w:pStyle w:val="Heading3"/>
      </w:pPr>
      <w:r>
        <w:t>26 地区编码  ---  area_code</w:t>
      </w:r>
    </w:p>
    <w:p>
      <w:pPr>
        <w:pStyle w:val="Heading2"/>
      </w:pPr>
      <w:r>
        <w:t>九、抽查、检查公示信息（company_check_public）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抽查结果  ---  randomresults</w:t>
      </w:r>
    </w:p>
    <w:p>
      <w:pPr>
        <w:pStyle w:val="Heading3"/>
      </w:pPr>
      <w:r>
        <w:t>3 产品名称  ---  product_name</w:t>
      </w:r>
    </w:p>
    <w:p>
      <w:pPr>
        <w:pStyle w:val="Heading3"/>
      </w:pPr>
      <w:r>
        <w:t>4 商标  ---  brand_name</w:t>
      </w:r>
    </w:p>
    <w:p>
      <w:pPr>
        <w:pStyle w:val="Heading3"/>
      </w:pPr>
      <w:r>
        <w:t>5 承检单位  ---  inspecte_unit</w:t>
      </w:r>
    </w:p>
    <w:p>
      <w:pPr>
        <w:pStyle w:val="Heading3"/>
      </w:pPr>
      <w:r>
        <w:t>6 生产日期/批号  ---  manufacture_code</w:t>
      </w:r>
    </w:p>
    <w:p>
      <w:pPr>
        <w:pStyle w:val="Heading3"/>
      </w:pPr>
      <w:r>
        <w:t>7 不合格项目  ---  unqualified_item</w:t>
      </w:r>
    </w:p>
    <w:p>
      <w:pPr>
        <w:pStyle w:val="Heading3"/>
      </w:pPr>
      <w:r>
        <w:t>8 抽查日期  ---  inspect_code</w:t>
      </w:r>
    </w:p>
    <w:p>
      <w:pPr>
        <w:pStyle w:val="Heading3"/>
      </w:pPr>
      <w:r>
        <w:t>9 类型  ---  type</w:t>
      </w:r>
    </w:p>
    <w:p>
      <w:pPr>
        <w:pStyle w:val="Heading3"/>
      </w:pPr>
      <w:r>
        <w:t>10 省份  ---  province_name</w:t>
      </w:r>
    </w:p>
    <w:p>
      <w:pPr>
        <w:pStyle w:val="Heading3"/>
      </w:pPr>
      <w:r>
        <w:t>11 企业数据关联ID  ---  correlation_id</w:t>
      </w:r>
    </w:p>
    <w:p>
      <w:pPr>
        <w:pStyle w:val="Heading3"/>
      </w:pPr>
      <w:r>
        <w:t>12 规格型号  ---  model_size</w:t>
      </w:r>
    </w:p>
    <w:p>
      <w:pPr>
        <w:pStyle w:val="Heading3"/>
      </w:pPr>
      <w:r>
        <w:t>13 企业工商注册号  ---  company_regis_code</w:t>
      </w:r>
    </w:p>
    <w:p>
      <w:pPr>
        <w:pStyle w:val="Heading3"/>
      </w:pPr>
      <w:r>
        <w:t>14 组织机构代码  ---  execute_organizate_code</w:t>
      </w:r>
    </w:p>
    <w:p>
      <w:pPr>
        <w:pStyle w:val="Heading3"/>
      </w:pPr>
      <w:r>
        <w:t>15 统一社会信用代码  ---  company_credit_code</w:t>
      </w:r>
    </w:p>
    <w:p>
      <w:pPr>
        <w:pStyle w:val="Heading3"/>
      </w:pPr>
      <w:r>
        <w:t>16 数据更新时间  ---  gather_time</w:t>
      </w:r>
    </w:p>
    <w:p>
      <w:pPr>
        <w:pStyle w:val="Heading3"/>
      </w:pPr>
      <w:r>
        <w:t>17 地区编码  ---  area_code</w:t>
      </w:r>
    </w:p>
    <w:p>
      <w:pPr>
        <w:pStyle w:val="Heading2"/>
      </w:pPr>
      <w:r>
        <w:t>一十、单位资质信息（company_aptitude）</w:t>
      </w:r>
    </w:p>
    <w:p>
      <w:pPr>
        <w:pStyle w:val="Heading3"/>
      </w:pPr>
      <w:r>
        <w:t>1 资质证书编号  ---  aptitude_regis_code</w:t>
      </w:r>
    </w:p>
    <w:p>
      <w:pPr>
        <w:pStyle w:val="Heading3"/>
      </w:pPr>
      <w:r>
        <w:t>2 资质类型；(1：勘察；2：设计；3：招标代理；4：建筑业；7：建筑业(新)；5：监理；13：设计施工一体化；14：工程造价)  ---  aptitude_type</w:t>
      </w:r>
    </w:p>
    <w:p>
      <w:pPr>
        <w:pStyle w:val="Heading3"/>
      </w:pPr>
      <w:r>
        <w:t>3 企业名称  ---  company_name</w:t>
      </w:r>
    </w:p>
    <w:p>
      <w:pPr>
        <w:pStyle w:val="Heading3"/>
      </w:pPr>
      <w:r>
        <w:t>4 所在省  ---  aptitude_province</w:t>
      </w:r>
    </w:p>
    <w:p>
      <w:pPr>
        <w:pStyle w:val="Heading3"/>
      </w:pPr>
      <w:r>
        <w:t>5 发证日期  ---  aptitude_issue_code</w:t>
      </w:r>
    </w:p>
    <w:p>
      <w:pPr>
        <w:pStyle w:val="Heading3"/>
      </w:pPr>
      <w:r>
        <w:t>6 有效期至  ---  aptitude_period_end</w:t>
      </w:r>
    </w:p>
    <w:p>
      <w:pPr>
        <w:pStyle w:val="Heading3"/>
      </w:pPr>
      <w:r>
        <w:t>7 资质范围  ---  aptitude_scope</w:t>
      </w:r>
    </w:p>
    <w:p>
      <w:pPr>
        <w:pStyle w:val="Heading3"/>
      </w:pPr>
      <w:r>
        <w:t>8 组织机构代码或社会诚信代码  ---  company_credit_code</w:t>
      </w:r>
    </w:p>
    <w:p>
      <w:pPr>
        <w:pStyle w:val="Heading3"/>
      </w:pPr>
      <w:r>
        <w:t>9 营业执照号或社会诚信代码  ---  company_regis_code</w:t>
      </w:r>
    </w:p>
    <w:p>
      <w:pPr>
        <w:pStyle w:val="Heading3"/>
      </w:pPr>
      <w:r>
        <w:t>10 企业数据关联ID  ---  correlation_id</w:t>
      </w:r>
    </w:p>
    <w:p>
      <w:pPr>
        <w:pStyle w:val="Heading3"/>
      </w:pPr>
      <w:r>
        <w:t>11 数据更新时间  ---  gather_time</w:t>
      </w:r>
    </w:p>
    <w:p>
      <w:pPr>
        <w:pStyle w:val="Heading3"/>
      </w:pPr>
      <w:r>
        <w:t>12 地区编码  ---  area_code</w:t>
      </w:r>
    </w:p>
    <w:p>
      <w:pPr>
        <w:pStyle w:val="Heading2"/>
      </w:pPr>
      <w:r>
        <w:t>一十一、对外投资信息（company_outbound_investment）</w:t>
      </w:r>
    </w:p>
    <w:p>
      <w:pPr>
        <w:pStyle w:val="Heading3"/>
      </w:pPr>
      <w:r>
        <w:t>1 所投企业(机构)名称  ---  investment_company_name</w:t>
      </w:r>
    </w:p>
    <w:p>
      <w:pPr>
        <w:pStyle w:val="Heading3"/>
      </w:pPr>
      <w:r>
        <w:t>2 企业/法人名称  ---  company_name</w:t>
      </w:r>
    </w:p>
    <w:p>
      <w:pPr>
        <w:pStyle w:val="Heading3"/>
      </w:pPr>
      <w:r>
        <w:t>3 企业注册号  ---  company_reg_no</w:t>
      </w:r>
    </w:p>
    <w:p>
      <w:pPr>
        <w:pStyle w:val="Heading3"/>
      </w:pPr>
      <w:r>
        <w:t>4 成立日期  ---  start_date</w:t>
      </w:r>
    </w:p>
    <w:p>
      <w:pPr>
        <w:pStyle w:val="Heading3"/>
      </w:pPr>
      <w:r>
        <w:t>5 认缴出资额(万元)  ---  subscribed_capit_contr</w:t>
      </w:r>
    </w:p>
    <w:p>
      <w:pPr>
        <w:pStyle w:val="Heading3"/>
      </w:pPr>
      <w:r>
        <w:t>6 企业数据关联ID  ---  correlation_id</w:t>
      </w:r>
    </w:p>
    <w:p>
      <w:pPr>
        <w:pStyle w:val="Heading3"/>
      </w:pPr>
      <w:r>
        <w:t>7 数据更新时间  ---  gather_time</w:t>
      </w:r>
    </w:p>
    <w:p>
      <w:pPr>
        <w:pStyle w:val="Heading3"/>
      </w:pPr>
      <w:r>
        <w:t>8 地区编码  ---  area_code</w:t>
      </w:r>
    </w:p>
    <w:p>
      <w:pPr>
        <w:pStyle w:val="Heading2"/>
      </w:pPr>
      <w:r>
        <w:t>一十二、法院公告信息（company_court_notice）</w:t>
      </w:r>
    </w:p>
    <w:p>
      <w:pPr>
        <w:pStyle w:val="Heading3"/>
      </w:pPr>
      <w:r>
        <w:t>1 公司名称  ---  company_name</w:t>
      </w:r>
    </w:p>
    <w:p>
      <w:pPr>
        <w:pStyle w:val="Heading3"/>
      </w:pPr>
      <w:r>
        <w:t>2 企业注册号  ---  company_reg_no</w:t>
      </w:r>
    </w:p>
    <w:p>
      <w:pPr>
        <w:pStyle w:val="Heading3"/>
      </w:pPr>
      <w:r>
        <w:t>3 公告法院  ---  docket_trial_court</w:t>
      </w:r>
    </w:p>
    <w:p>
      <w:pPr>
        <w:pStyle w:val="Heading3"/>
      </w:pPr>
      <w:r>
        <w:t>4 当事人  ---  court_note_parties</w:t>
      </w:r>
    </w:p>
    <w:p>
      <w:pPr>
        <w:pStyle w:val="Heading3"/>
      </w:pPr>
      <w:r>
        <w:t>5 公告时间  ---  court_note_time</w:t>
      </w:r>
    </w:p>
    <w:p>
      <w:pPr>
        <w:pStyle w:val="Heading3"/>
      </w:pPr>
      <w:r>
        <w:t>6 公告分类  ---  court_note_type</w:t>
      </w:r>
    </w:p>
    <w:p>
      <w:pPr>
        <w:pStyle w:val="Heading3"/>
      </w:pPr>
      <w:r>
        <w:t>7 刊登版面  ---  court_note_publish_page</w:t>
      </w:r>
    </w:p>
    <w:p>
      <w:pPr>
        <w:pStyle w:val="Heading3"/>
      </w:pPr>
      <w:r>
        <w:t>8 省份  ---  court_note_province</w:t>
      </w:r>
    </w:p>
    <w:p>
      <w:pPr>
        <w:pStyle w:val="Heading3"/>
      </w:pPr>
      <w:r>
        <w:t>9 公告内容  ---  court_note_content</w:t>
      </w:r>
    </w:p>
    <w:p>
      <w:pPr>
        <w:pStyle w:val="Heading3"/>
      </w:pPr>
      <w:r>
        <w:t>10 开庭时间  ---  court_open_time</w:t>
      </w:r>
    </w:p>
    <w:p>
      <w:pPr>
        <w:pStyle w:val="Heading3"/>
      </w:pPr>
      <w:r>
        <w:t>11 案件号  ---  docket_number</w:t>
      </w:r>
    </w:p>
    <w:p>
      <w:pPr>
        <w:pStyle w:val="Heading3"/>
      </w:pPr>
      <w:r>
        <w:t>12 案由  ---  docket_resion</w:t>
      </w:r>
    </w:p>
    <w:p>
      <w:pPr>
        <w:pStyle w:val="Heading3"/>
      </w:pPr>
      <w:r>
        <w:t>13 企业关联ID  ---  correlation_id</w:t>
      </w:r>
    </w:p>
    <w:p>
      <w:pPr>
        <w:pStyle w:val="Heading3"/>
      </w:pPr>
      <w:r>
        <w:t>14 数据更新时间  ---  gather_time</w:t>
      </w:r>
    </w:p>
    <w:p>
      <w:pPr>
        <w:pStyle w:val="Heading3"/>
      </w:pPr>
      <w:r>
        <w:t>15 地区编码  ---  area_code</w:t>
      </w:r>
    </w:p>
    <w:p>
      <w:pPr>
        <w:pStyle w:val="Heading2"/>
      </w:pPr>
      <w:r>
        <w:t>一十三、法院判决文书（company_court_sen_notice_parse）</w:t>
      </w:r>
    </w:p>
    <w:p>
      <w:pPr>
        <w:pStyle w:val="Heading3"/>
      </w:pPr>
      <w:r>
        <w:t>1 公司名称  ---  company_name</w:t>
      </w:r>
    </w:p>
    <w:p>
      <w:pPr>
        <w:pStyle w:val="Heading3"/>
      </w:pPr>
      <w:r>
        <w:t>2 企业注册号  ---  company_reg_no</w:t>
      </w:r>
    </w:p>
    <w:p>
      <w:pPr>
        <w:pStyle w:val="Heading3"/>
      </w:pPr>
      <w:r>
        <w:t>3 正文标题  ---  docket_txt_title</w:t>
      </w:r>
    </w:p>
    <w:p>
      <w:pPr>
        <w:pStyle w:val="Heading3"/>
      </w:pPr>
      <w:r>
        <w:t>4 提交日期  ---  date_time</w:t>
      </w:r>
    </w:p>
    <w:p>
      <w:pPr>
        <w:pStyle w:val="Heading3"/>
      </w:pPr>
      <w:r>
        <w:t>5 0 没有详情 1 有详情  ---  flag</w:t>
      </w:r>
    </w:p>
    <w:p>
      <w:pPr>
        <w:pStyle w:val="Heading3"/>
      </w:pPr>
      <w:r>
        <w:t>6 案由  ---  docket_resion</w:t>
      </w:r>
    </w:p>
    <w:p>
      <w:pPr>
        <w:pStyle w:val="Heading3"/>
      </w:pPr>
      <w:r>
        <w:t>7 判决类型（如：裁定撤诉、判决）  ---  docket_decision</w:t>
      </w:r>
    </w:p>
    <w:p>
      <w:pPr>
        <w:pStyle w:val="Heading3"/>
      </w:pPr>
      <w:r>
        <w:t>8 当事人  ---  docket_party</w:t>
      </w:r>
    </w:p>
    <w:p>
      <w:pPr>
        <w:pStyle w:val="Heading3"/>
      </w:pPr>
      <w:r>
        <w:t>9 法律依据  ---  docket_legal_basis</w:t>
      </w:r>
    </w:p>
    <w:p>
      <w:pPr>
        <w:pStyle w:val="Heading3"/>
      </w:pPr>
      <w:r>
        <w:t>10 判决书、公告名称  ---  docket_file_name</w:t>
      </w:r>
    </w:p>
    <w:p>
      <w:pPr>
        <w:pStyle w:val="Heading3"/>
      </w:pPr>
      <w:r>
        <w:t>11 审判级别（如：一审、二审）  ---  docket_trial_level</w:t>
      </w:r>
    </w:p>
    <w:p>
      <w:pPr>
        <w:pStyle w:val="Heading3"/>
      </w:pPr>
      <w:r>
        <w:t>12 案件类型（如：民事案件）  ---  docket_type</w:t>
      </w:r>
    </w:p>
    <w:p>
      <w:pPr>
        <w:pStyle w:val="Heading3"/>
      </w:pPr>
      <w:r>
        <w:t>13 省份  ---  docket_area</w:t>
      </w:r>
    </w:p>
    <w:p>
      <w:pPr>
        <w:pStyle w:val="Heading3"/>
      </w:pPr>
      <w:r>
        <w:t>14 审理法院  ---  docket_trial_court</w:t>
      </w:r>
    </w:p>
    <w:p>
      <w:pPr>
        <w:pStyle w:val="Heading3"/>
      </w:pPr>
      <w:r>
        <w:t>15 案件号  ---  docket_number</w:t>
      </w:r>
    </w:p>
    <w:p>
      <w:pPr>
        <w:pStyle w:val="Heading3"/>
      </w:pPr>
      <w:r>
        <w:t>16 公告发布日期  ---  docket_publishtime</w:t>
      </w:r>
    </w:p>
    <w:p>
      <w:pPr>
        <w:pStyle w:val="Heading3"/>
      </w:pPr>
      <w:r>
        <w:t>17 起诉日期  ---  docket_prosecute_time</w:t>
      </w:r>
    </w:p>
    <w:p>
      <w:pPr>
        <w:pStyle w:val="Heading3"/>
      </w:pPr>
      <w:r>
        <w:t>18 裁判日期  ---  docket_referee_time</w:t>
      </w:r>
    </w:p>
    <w:p>
      <w:pPr>
        <w:pStyle w:val="Heading3"/>
      </w:pPr>
      <w:r>
        <w:t>19 正文文件名称  ---  docket_txt_file</w:t>
      </w:r>
    </w:p>
    <w:p>
      <w:pPr>
        <w:pStyle w:val="Heading3"/>
      </w:pPr>
      <w:r>
        <w:t>20 正文长度  ---  docket_txt_length</w:t>
      </w:r>
    </w:p>
    <w:p>
      <w:pPr>
        <w:pStyle w:val="Heading3"/>
      </w:pPr>
      <w:r>
        <w:t>21 案件内容  ---  docket_case_content</w:t>
      </w:r>
    </w:p>
    <w:p>
      <w:pPr>
        <w:pStyle w:val="Heading3"/>
      </w:pPr>
      <w:r>
        <w:t>22 企业数据关联ID  ---  correlation_id</w:t>
      </w:r>
    </w:p>
    <w:p>
      <w:pPr>
        <w:pStyle w:val="Heading3"/>
      </w:pPr>
      <w:r>
        <w:t>23 数据更新时间  ---  gather_time</w:t>
      </w:r>
    </w:p>
    <w:p>
      <w:pPr>
        <w:pStyle w:val="Heading3"/>
      </w:pPr>
      <w:r>
        <w:t>24 地区编码  ---  area_code</w:t>
      </w:r>
    </w:p>
    <w:p>
      <w:pPr>
        <w:pStyle w:val="Heading2"/>
      </w:pPr>
      <w:r>
        <w:t>一十四、工商变更信息（company_business_change）</w:t>
      </w:r>
    </w:p>
    <w:p>
      <w:pPr>
        <w:pStyle w:val="Heading3"/>
      </w:pPr>
      <w:r>
        <w:t>1 变更项目  ---  change_project</w:t>
      </w:r>
    </w:p>
    <w:p>
      <w:pPr>
        <w:pStyle w:val="Heading3"/>
      </w:pPr>
      <w:r>
        <w:t>2 企业注册号  ---  company_reg_no</w:t>
      </w:r>
    </w:p>
    <w:p>
      <w:pPr>
        <w:pStyle w:val="Heading3"/>
      </w:pPr>
      <w:r>
        <w:t>3 企业名称  ---  company_name</w:t>
      </w:r>
    </w:p>
    <w:p>
      <w:pPr>
        <w:pStyle w:val="Heading3"/>
      </w:pPr>
      <w:r>
        <w:t>4 变更前  ---  change_befor</w:t>
      </w:r>
    </w:p>
    <w:p>
      <w:pPr>
        <w:pStyle w:val="Heading3"/>
      </w:pPr>
      <w:r>
        <w:t>5 变更后  ---  change_after</w:t>
      </w:r>
    </w:p>
    <w:p>
      <w:pPr>
        <w:pStyle w:val="Heading3"/>
      </w:pPr>
      <w:r>
        <w:t>6 变更时间  ---  change_time</w:t>
      </w:r>
    </w:p>
    <w:p>
      <w:pPr>
        <w:pStyle w:val="Heading3"/>
      </w:pPr>
      <w:r>
        <w:t>7 企业数据关联ID  ---  correlation_id</w:t>
      </w:r>
    </w:p>
    <w:p>
      <w:pPr>
        <w:pStyle w:val="Heading3"/>
      </w:pPr>
      <w:r>
        <w:t>8 数据更新时间  ---  gather_time</w:t>
      </w:r>
    </w:p>
    <w:p>
      <w:pPr>
        <w:pStyle w:val="Heading3"/>
      </w:pPr>
      <w:r>
        <w:t>9 地区编码  ---  area_code</w:t>
      </w:r>
    </w:p>
    <w:p>
      <w:pPr>
        <w:pStyle w:val="Heading2"/>
      </w:pPr>
      <w:r>
        <w:t>一十五、工商登记信息（company_tax_register）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发证机关  ---  registrate_authority</w:t>
      </w:r>
    </w:p>
    <w:p>
      <w:pPr>
        <w:pStyle w:val="Heading3"/>
      </w:pPr>
      <w:r>
        <w:t>3 税务登记证图片  ---  regist_image</w:t>
      </w:r>
    </w:p>
    <w:p>
      <w:pPr>
        <w:pStyle w:val="Heading3"/>
      </w:pPr>
      <w:r>
        <w:t>4 发证日期  ---  issue_code</w:t>
      </w:r>
    </w:p>
    <w:p>
      <w:pPr>
        <w:pStyle w:val="Heading3"/>
      </w:pPr>
      <w:r>
        <w:t>5 证件内容  ---  certificate_content</w:t>
      </w:r>
    </w:p>
    <w:p>
      <w:pPr>
        <w:pStyle w:val="Heading3"/>
      </w:pPr>
      <w:r>
        <w:t>6 证照编号  ---  certificate_code</w:t>
      </w:r>
    </w:p>
    <w:p>
      <w:pPr>
        <w:pStyle w:val="Heading3"/>
      </w:pPr>
      <w:r>
        <w:t>7 有效期  ---  period_validity</w:t>
      </w:r>
    </w:p>
    <w:p>
      <w:pPr>
        <w:pStyle w:val="Heading3"/>
      </w:pPr>
      <w:r>
        <w:t>8 企业数据关联ID  ---  correlation_id</w:t>
      </w:r>
    </w:p>
    <w:p>
      <w:pPr>
        <w:pStyle w:val="Heading3"/>
      </w:pPr>
      <w:r>
        <w:t>9 数据更新时间  ---  gather_time</w:t>
      </w:r>
    </w:p>
    <w:p>
      <w:pPr>
        <w:pStyle w:val="Heading3"/>
      </w:pPr>
      <w:r>
        <w:t>10 地区编码  ---  area_code</w:t>
      </w:r>
    </w:p>
    <w:p>
      <w:pPr>
        <w:pStyle w:val="Heading2"/>
      </w:pPr>
      <w:r>
        <w:t>一十六、行政处罚信息（company_executive_punish）</w:t>
      </w:r>
    </w:p>
    <w:p>
      <w:pPr>
        <w:pStyle w:val="Heading3"/>
      </w:pPr>
      <w:r>
        <w:t>1 作出行政处罚决定机关名称  ---  administrate_organ_name</w:t>
      </w:r>
    </w:p>
    <w:p>
      <w:pPr>
        <w:pStyle w:val="Heading3"/>
      </w:pPr>
      <w:r>
        <w:t>2 行政处罚内容  ---  decision_content</w:t>
      </w:r>
    </w:p>
    <w:p>
      <w:pPr>
        <w:pStyle w:val="Heading3"/>
      </w:pPr>
      <w:r>
        <w:t>3 行政处罚决定书详情  ---  detail</w:t>
      </w:r>
    </w:p>
    <w:p>
      <w:pPr>
        <w:pStyle w:val="Heading3"/>
      </w:pPr>
      <w:r>
        <w:t>4 当事人证件号码/注册号/机构代码  ---  identificate_code</w:t>
      </w:r>
    </w:p>
    <w:p>
      <w:pPr>
        <w:pStyle w:val="Heading3"/>
      </w:pPr>
      <w:r>
        <w:t>5 法定代表人（负责人）姓名  ---  legal_representate_name</w:t>
      </w:r>
    </w:p>
    <w:p>
      <w:pPr>
        <w:pStyle w:val="Heading3"/>
      </w:pPr>
      <w:r>
        <w:t>6 违法行为类型  ---  opte_type</w:t>
      </w:r>
    </w:p>
    <w:p>
      <w:pPr>
        <w:pStyle w:val="Heading3"/>
      </w:pPr>
      <w:r>
        <w:t>7 单位名称/姓名/违规主体名称  ---  company_name</w:t>
      </w:r>
    </w:p>
    <w:p>
      <w:pPr>
        <w:pStyle w:val="Heading3"/>
      </w:pPr>
      <w:r>
        <w:t>8 作出行政处罚决定日期  ---  decision_time</w:t>
      </w:r>
    </w:p>
    <w:p>
      <w:pPr>
        <w:pStyle w:val="Heading3"/>
      </w:pPr>
      <w:r>
        <w:t>9 行政处罚决定书文号  ---  decision_file</w:t>
      </w:r>
    </w:p>
    <w:p>
      <w:pPr>
        <w:pStyle w:val="Heading3"/>
      </w:pPr>
      <w:r>
        <w:t>10 企业工商注册号  ---  company_regis_code</w:t>
      </w:r>
    </w:p>
    <w:p>
      <w:pPr>
        <w:pStyle w:val="Heading3"/>
      </w:pPr>
      <w:r>
        <w:t>11 身份证号  ---  company_id_card</w:t>
      </w:r>
    </w:p>
    <w:p>
      <w:pPr>
        <w:pStyle w:val="Heading3"/>
      </w:pPr>
      <w:r>
        <w:t>12 组织机构代码  ---  execute_organizate_code</w:t>
      </w:r>
    </w:p>
    <w:p>
      <w:pPr>
        <w:pStyle w:val="Heading3"/>
      </w:pPr>
      <w:r>
        <w:t>13 统一社会信用代码  ---  company_credit_code</w:t>
      </w:r>
    </w:p>
    <w:p>
      <w:pPr>
        <w:pStyle w:val="Heading3"/>
      </w:pPr>
      <w:r>
        <w:t>14 税务登记号  ---  execute_tax_code</w:t>
      </w:r>
    </w:p>
    <w:p>
      <w:pPr>
        <w:pStyle w:val="Heading3"/>
      </w:pPr>
      <w:r>
        <w:t>15 注册地  ---  company_address</w:t>
      </w:r>
    </w:p>
    <w:p>
      <w:pPr>
        <w:pStyle w:val="Heading3"/>
      </w:pPr>
      <w:r>
        <w:t>16 违规行为  ---  decision_behavior</w:t>
      </w:r>
    </w:p>
    <w:p>
      <w:pPr>
        <w:pStyle w:val="Heading3"/>
      </w:pPr>
      <w:r>
        <w:t xml:space="preserve">17 处罚依据  ---  decision_basis </w:t>
      </w:r>
    </w:p>
    <w:p>
      <w:pPr>
        <w:pStyle w:val="Heading3"/>
      </w:pPr>
      <w:r>
        <w:t>18 处罚金额（单位：万元 人民币）  ---  decision_num</w:t>
      </w:r>
    </w:p>
    <w:p>
      <w:pPr>
        <w:pStyle w:val="Heading3"/>
      </w:pPr>
      <w:r>
        <w:t>19 行业类别；如：环保、税务、城建等（信息excel的“类型”列）  ---  industry_type</w:t>
      </w:r>
    </w:p>
    <w:p>
      <w:pPr>
        <w:pStyle w:val="Heading3"/>
      </w:pPr>
      <w:r>
        <w:t>20 企业数据关联ID  ---  correlation_id</w:t>
      </w:r>
    </w:p>
    <w:p>
      <w:pPr>
        <w:pStyle w:val="Heading3"/>
      </w:pPr>
      <w:r>
        <w:t>21 出生年月  ---  birthday</w:t>
      </w:r>
    </w:p>
    <w:p>
      <w:pPr>
        <w:pStyle w:val="Heading3"/>
      </w:pPr>
      <w:r>
        <w:t>22 性别  ---  sex</w:t>
      </w:r>
    </w:p>
    <w:p>
      <w:pPr>
        <w:pStyle w:val="Heading3"/>
      </w:pPr>
      <w:r>
        <w:t>23 职务  ---  position</w:t>
      </w:r>
    </w:p>
    <w:p>
      <w:pPr>
        <w:pStyle w:val="Heading3"/>
      </w:pPr>
      <w:r>
        <w:t>24 当事人  ---  party</w:t>
      </w:r>
    </w:p>
    <w:p>
      <w:pPr>
        <w:pStyle w:val="Heading3"/>
      </w:pPr>
      <w:r>
        <w:t>25 数据更新时间  ---  gather_time</w:t>
      </w:r>
    </w:p>
    <w:p>
      <w:pPr>
        <w:pStyle w:val="Heading3"/>
      </w:pPr>
      <w:r>
        <w:t>26 ！！暂无！！  ---  decision_changed</w:t>
      </w:r>
    </w:p>
    <w:p>
      <w:pPr>
        <w:pStyle w:val="Heading3"/>
      </w:pPr>
      <w:r>
        <w:t>27 地区编码  ---  area_code</w:t>
      </w:r>
    </w:p>
    <w:p>
      <w:pPr>
        <w:pStyle w:val="Heading2"/>
      </w:pPr>
      <w:r>
        <w:t>一十七、互联网新闻资讯类（company_network_info）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标题  ---  internet_title</w:t>
      </w:r>
    </w:p>
    <w:p>
      <w:pPr>
        <w:pStyle w:val="Heading3"/>
      </w:pPr>
      <w:r>
        <w:t>3 作者  ---  internet_autor</w:t>
      </w:r>
    </w:p>
    <w:p>
      <w:pPr>
        <w:pStyle w:val="Heading3"/>
      </w:pPr>
      <w:r>
        <w:t>4 发布时间  ---  internet_ptime</w:t>
      </w:r>
    </w:p>
    <w:p>
      <w:pPr>
        <w:pStyle w:val="Heading3"/>
      </w:pPr>
      <w:r>
        <w:t>5 点击数  ---  internet_click</w:t>
      </w:r>
    </w:p>
    <w:p>
      <w:pPr>
        <w:pStyle w:val="Heading3"/>
      </w:pPr>
      <w:r>
        <w:t>6 回复数  ---  internet_reply</w:t>
      </w:r>
    </w:p>
    <w:p>
      <w:pPr>
        <w:pStyle w:val="Heading3"/>
      </w:pPr>
      <w:r>
        <w:t>7 转发数  ---  internet_forward</w:t>
      </w:r>
    </w:p>
    <w:p>
      <w:pPr>
        <w:pStyle w:val="Heading3"/>
      </w:pPr>
      <w:r>
        <w:t>8 关键词  ---  internet_keyword</w:t>
      </w:r>
    </w:p>
    <w:p>
      <w:pPr>
        <w:pStyle w:val="Heading3"/>
      </w:pPr>
      <w:r>
        <w:t>9 信息类型  ---  internet_group_id</w:t>
      </w:r>
    </w:p>
    <w:p>
      <w:pPr>
        <w:pStyle w:val="Heading3"/>
      </w:pPr>
      <w:r>
        <w:t>10 信息来源URL  ---  internet_url</w:t>
      </w:r>
    </w:p>
    <w:p>
      <w:pPr>
        <w:pStyle w:val="Heading3"/>
      </w:pPr>
      <w:r>
        <w:t>11 正文文件名称  ---  internet_txt_file</w:t>
      </w:r>
    </w:p>
    <w:p>
      <w:pPr>
        <w:pStyle w:val="Heading3"/>
      </w:pPr>
      <w:r>
        <w:t>12 正文保存开始位置  ---  internet_txt_offset</w:t>
      </w:r>
    </w:p>
    <w:p>
      <w:pPr>
        <w:pStyle w:val="Heading3"/>
      </w:pPr>
      <w:r>
        <w:t>13 正文长度  ---  internet_txt_length</w:t>
      </w:r>
    </w:p>
    <w:p>
      <w:pPr>
        <w:pStyle w:val="Heading3"/>
      </w:pPr>
      <w:r>
        <w:t>14 内容倾向性  ---  internet_tendency</w:t>
      </w:r>
    </w:p>
    <w:p>
      <w:pPr>
        <w:pStyle w:val="Heading3"/>
      </w:pPr>
      <w:r>
        <w:t>15 采集或更新时间  ---  company_gather_time</w:t>
      </w:r>
    </w:p>
    <w:p>
      <w:pPr>
        <w:pStyle w:val="Heading3"/>
      </w:pPr>
      <w:r>
        <w:t>16 企业数据关联ID  ---  correlation_id</w:t>
      </w:r>
    </w:p>
    <w:p>
      <w:pPr>
        <w:pStyle w:val="Heading3"/>
      </w:pPr>
      <w:r>
        <w:t>17 数据更新时间  ---  gather_time</w:t>
      </w:r>
    </w:p>
    <w:p>
      <w:pPr>
        <w:pStyle w:val="Heading3"/>
      </w:pPr>
      <w:r>
        <w:t>18 地区编码  ---  area_code</w:t>
      </w:r>
    </w:p>
    <w:p>
      <w:pPr>
        <w:pStyle w:val="Heading3"/>
      </w:pPr>
      <w:r>
        <w:t>19 内容  ---  content</w:t>
      </w:r>
    </w:p>
    <w:p>
      <w:pPr>
        <w:pStyle w:val="Heading2"/>
      </w:pPr>
      <w:r>
        <w:t>一十八、环境标志认证信息（company_envi_certify）</w:t>
      </w:r>
    </w:p>
    <w:p>
      <w:pPr>
        <w:pStyle w:val="Heading3"/>
      </w:pPr>
      <w:r>
        <w:t>1 证书编号  ---  register_codes</w:t>
      </w:r>
    </w:p>
    <w:p>
      <w:pPr>
        <w:pStyle w:val="Heading3"/>
      </w:pPr>
      <w:r>
        <w:t>2 批准日期  ---  permit_time</w:t>
      </w:r>
    </w:p>
    <w:p>
      <w:pPr>
        <w:pStyle w:val="Heading3"/>
      </w:pPr>
      <w:r>
        <w:t>3 证书状态  ---  certificate_status</w:t>
      </w:r>
    </w:p>
    <w:p>
      <w:pPr>
        <w:pStyle w:val="Heading3"/>
      </w:pPr>
      <w:r>
        <w:t>4 认证类型  ---  certificate_type</w:t>
      </w:r>
    </w:p>
    <w:p>
      <w:pPr>
        <w:pStyle w:val="Heading3"/>
      </w:pPr>
      <w:r>
        <w:t>5 产品种类  ---  product_type</w:t>
      </w:r>
    </w:p>
    <w:p>
      <w:pPr>
        <w:pStyle w:val="Heading3"/>
      </w:pPr>
      <w:r>
        <w:t>6 制造商名称  ---  manufacture_name</w:t>
      </w:r>
    </w:p>
    <w:p>
      <w:pPr>
        <w:pStyle w:val="Heading3"/>
      </w:pPr>
      <w:r>
        <w:t>7 地区  ---  address</w:t>
      </w:r>
    </w:p>
    <w:p>
      <w:pPr>
        <w:pStyle w:val="Heading3"/>
      </w:pPr>
      <w:r>
        <w:t>8 有效期  ---  operating_period_end</w:t>
      </w:r>
    </w:p>
    <w:p>
      <w:pPr>
        <w:pStyle w:val="Heading3"/>
      </w:pPr>
      <w:r>
        <w:t>9 认证产品范围  ---  business_scope</w:t>
      </w:r>
    </w:p>
    <w:p>
      <w:pPr>
        <w:pStyle w:val="Heading3"/>
      </w:pPr>
      <w:r>
        <w:t>10 企业数据关联ID  ---  correlation_id</w:t>
      </w:r>
    </w:p>
    <w:p>
      <w:pPr>
        <w:pStyle w:val="Heading3"/>
      </w:pPr>
      <w:r>
        <w:t>11 申请企业名称  ---  company_name</w:t>
      </w:r>
    </w:p>
    <w:p>
      <w:pPr>
        <w:pStyle w:val="Heading3"/>
      </w:pPr>
      <w:r>
        <w:t>12 数据更新时间  ---  gather_time</w:t>
      </w:r>
    </w:p>
    <w:p>
      <w:pPr>
        <w:pStyle w:val="Heading3"/>
      </w:pPr>
      <w:r>
        <w:t>13 地区编码  ---  area_code</w:t>
      </w:r>
    </w:p>
    <w:p>
      <w:pPr>
        <w:pStyle w:val="Heading2"/>
      </w:pPr>
      <w:r>
        <w:t>一十九、经营异常信息（company_operate_anomaly）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企业注册号  ---  company_reg_no</w:t>
      </w:r>
    </w:p>
    <w:p>
      <w:pPr>
        <w:pStyle w:val="Heading3"/>
      </w:pPr>
      <w:r>
        <w:t>3 列入经营异常名录原因  ---  include_resion</w:t>
      </w:r>
    </w:p>
    <w:p>
      <w:pPr>
        <w:pStyle w:val="Heading3"/>
      </w:pPr>
      <w:r>
        <w:t>4 作出决定机关  ---  administrate_organ_name</w:t>
      </w:r>
    </w:p>
    <w:p>
      <w:pPr>
        <w:pStyle w:val="Heading3"/>
      </w:pPr>
      <w:r>
        <w:t>5 移出经营异常名录原因  ---  out_resion</w:t>
      </w:r>
    </w:p>
    <w:p>
      <w:pPr>
        <w:pStyle w:val="Heading3"/>
      </w:pPr>
      <w:r>
        <w:t>6 被列入经营异常名录日期  ---  include_time</w:t>
      </w:r>
    </w:p>
    <w:p>
      <w:pPr>
        <w:pStyle w:val="Heading3"/>
      </w:pPr>
      <w:r>
        <w:t>7 省份  ---  province</w:t>
      </w:r>
    </w:p>
    <w:p>
      <w:pPr>
        <w:pStyle w:val="Heading3"/>
      </w:pPr>
      <w:r>
        <w:t>8 移除机关  ---  out_organ_name</w:t>
      </w:r>
    </w:p>
    <w:p>
      <w:pPr>
        <w:pStyle w:val="Heading3"/>
      </w:pPr>
      <w:r>
        <w:t>9 移出日期  ---  out_time</w:t>
      </w:r>
    </w:p>
    <w:p>
      <w:pPr>
        <w:pStyle w:val="Heading3"/>
      </w:pPr>
      <w:r>
        <w:t>10 企业数据关联ID  ---  correlation_id</w:t>
      </w:r>
    </w:p>
    <w:p>
      <w:pPr>
        <w:pStyle w:val="Heading3"/>
      </w:pPr>
      <w:r>
        <w:t>11 数据更新时间  ---  gather_time</w:t>
      </w:r>
    </w:p>
    <w:p>
      <w:pPr>
        <w:pStyle w:val="Heading3"/>
      </w:pPr>
      <w:r>
        <w:t>12 地区编码  ---  area_code</w:t>
      </w:r>
    </w:p>
    <w:p>
      <w:pPr>
        <w:pStyle w:val="Heading2"/>
      </w:pPr>
      <w:r>
        <w:t>二十、企业分支机构信息（company_branch）</w:t>
      </w:r>
    </w:p>
    <w:p>
      <w:pPr>
        <w:pStyle w:val="Heading3"/>
      </w:pPr>
      <w:r>
        <w:t>1 父级企业名称  ---  father_company_name</w:t>
      </w:r>
    </w:p>
    <w:p>
      <w:pPr>
        <w:pStyle w:val="Heading3"/>
      </w:pPr>
      <w:r>
        <w:t>2 企业注册号  ---  enterprise_reg_no</w:t>
      </w:r>
    </w:p>
    <w:p>
      <w:pPr>
        <w:pStyle w:val="Heading3"/>
      </w:pPr>
      <w:r>
        <w:t>3 分支机构名称  ---  company_name</w:t>
      </w:r>
    </w:p>
    <w:p>
      <w:pPr>
        <w:pStyle w:val="Heading3"/>
      </w:pPr>
      <w:r>
        <w:t>4 企业数据关联ID  ---  correlation_id</w:t>
      </w:r>
    </w:p>
    <w:p>
      <w:pPr>
        <w:pStyle w:val="Heading3"/>
      </w:pPr>
      <w:r>
        <w:t>5 数据更新时间  ---  gather_time</w:t>
      </w:r>
    </w:p>
    <w:p>
      <w:pPr>
        <w:pStyle w:val="Heading3"/>
      </w:pPr>
      <w:r>
        <w:t>6 地区编码  ---  area_code</w:t>
      </w:r>
    </w:p>
    <w:p>
      <w:pPr>
        <w:pStyle w:val="Heading2"/>
      </w:pPr>
      <w:r>
        <w:t>二十一、企业工商注册信息（company_base_business_merge）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法定代表人姓名  ---  company_legal_name</w:t>
      </w:r>
    </w:p>
    <w:p>
      <w:pPr>
        <w:pStyle w:val="Heading3"/>
      </w:pPr>
      <w:r>
        <w:t>3 企业工商注册号  ---  company_regis_code</w:t>
      </w:r>
    </w:p>
    <w:p>
      <w:pPr>
        <w:pStyle w:val="Heading3"/>
      </w:pPr>
      <w:r>
        <w:t>4 注册资本(万元)  ---  company_regis_capital</w:t>
      </w:r>
    </w:p>
    <w:p>
      <w:pPr>
        <w:pStyle w:val="Heading3"/>
      </w:pPr>
      <w:r>
        <w:t>5 币种  ---  company_currency</w:t>
      </w:r>
    </w:p>
    <w:p>
      <w:pPr>
        <w:pStyle w:val="Heading3"/>
      </w:pPr>
      <w:r>
        <w:t>6 经营期限至  ---  company_operat_end_date</w:t>
      </w:r>
    </w:p>
    <w:p>
      <w:pPr>
        <w:pStyle w:val="Heading3"/>
      </w:pPr>
      <w:r>
        <w:t>7 企业(机构)类型  ---  company_type</w:t>
      </w:r>
    </w:p>
    <w:p>
      <w:pPr>
        <w:pStyle w:val="Heading3"/>
      </w:pPr>
      <w:r>
        <w:t>8 经营状态  ---  company_operat_state</w:t>
      </w:r>
    </w:p>
    <w:p>
      <w:pPr>
        <w:pStyle w:val="Heading3"/>
      </w:pPr>
      <w:r>
        <w:t>9 经营(业务)范围  ---  company_business_scope</w:t>
      </w:r>
    </w:p>
    <w:p>
      <w:pPr>
        <w:pStyle w:val="Heading3"/>
      </w:pPr>
      <w:r>
        <w:t>10 登记机关  ---  company_regist_authory</w:t>
      </w:r>
    </w:p>
    <w:p>
      <w:pPr>
        <w:pStyle w:val="Heading3"/>
      </w:pPr>
      <w:r>
        <w:t>11 最后年检年度  ---  company_annual_year</w:t>
      </w:r>
    </w:p>
    <w:p>
      <w:pPr>
        <w:pStyle w:val="Heading3"/>
      </w:pPr>
      <w:r>
        <w:t>12 最后年检日期  ---  company_annual_date</w:t>
      </w:r>
    </w:p>
    <w:p>
      <w:pPr>
        <w:pStyle w:val="Heading3"/>
      </w:pPr>
      <w:r>
        <w:t>13 注销日期  ---  company_logout_date</w:t>
      </w:r>
    </w:p>
    <w:p>
      <w:pPr>
        <w:pStyle w:val="Heading3"/>
      </w:pPr>
      <w:r>
        <w:t>14 吊销日期  ---  company_revocate_date</w:t>
      </w:r>
    </w:p>
    <w:p>
      <w:pPr>
        <w:pStyle w:val="Heading3"/>
      </w:pPr>
      <w:r>
        <w:t>15 统一社会信用代码  ---  company_credit_code</w:t>
      </w:r>
    </w:p>
    <w:p>
      <w:pPr>
        <w:pStyle w:val="Heading3"/>
      </w:pPr>
      <w:r>
        <w:t>16 组织机构代码  ---  company_organizate_code</w:t>
      </w:r>
    </w:p>
    <w:p>
      <w:pPr>
        <w:pStyle w:val="Heading3"/>
      </w:pPr>
      <w:r>
        <w:t>17 注册时间（格式：yyyy-MM-dd）  ---  company_registrate_time</w:t>
      </w:r>
    </w:p>
    <w:p>
      <w:pPr>
        <w:pStyle w:val="Heading3"/>
      </w:pPr>
      <w:r>
        <w:t>18 行业  ---  company_industry</w:t>
      </w:r>
    </w:p>
    <w:p>
      <w:pPr>
        <w:pStyle w:val="Heading3"/>
      </w:pPr>
      <w:r>
        <w:t>19 核准日期  ---  company_opening_date</w:t>
      </w:r>
    </w:p>
    <w:p>
      <w:pPr>
        <w:pStyle w:val="Heading3"/>
      </w:pPr>
      <w:r>
        <w:t>20 办公地址  ---  company_address</w:t>
      </w:r>
    </w:p>
    <w:p>
      <w:pPr>
        <w:pStyle w:val="Heading3"/>
      </w:pPr>
      <w:r>
        <w:t>21 经营期限自  ---  company_operat_begin_date</w:t>
      </w:r>
    </w:p>
    <w:p>
      <w:pPr>
        <w:pStyle w:val="Heading3"/>
      </w:pPr>
      <w:r>
        <w:t>22 省份缩写  ---  province</w:t>
      </w:r>
    </w:p>
    <w:p>
      <w:pPr>
        <w:pStyle w:val="Heading3"/>
      </w:pPr>
      <w:r>
        <w:t>23 行业编码（一级行业）  ---  company_industry_code</w:t>
      </w:r>
    </w:p>
    <w:p>
      <w:pPr>
        <w:pStyle w:val="Heading3"/>
      </w:pPr>
      <w:r>
        <w:t>24 国税代码  ---  company_country_rating</w:t>
      </w:r>
    </w:p>
    <w:p>
      <w:pPr>
        <w:pStyle w:val="Heading3"/>
      </w:pPr>
      <w:r>
        <w:t>25 地税代码  ---  company_city_rating</w:t>
      </w:r>
    </w:p>
    <w:p>
      <w:pPr>
        <w:pStyle w:val="Heading3"/>
      </w:pPr>
      <w:r>
        <w:t>26 企业关联ID  ---  correlation_id</w:t>
      </w:r>
    </w:p>
    <w:p>
      <w:pPr>
        <w:pStyle w:val="Heading3"/>
      </w:pPr>
      <w:r>
        <w:t>27 数据更新时间  ---  gather_time</w:t>
      </w:r>
    </w:p>
    <w:p>
      <w:pPr>
        <w:pStyle w:val="Heading3"/>
      </w:pPr>
      <w:r>
        <w:t>28 注册时间;(时间戳格式)  ---  company_registrate_time_long</w:t>
      </w:r>
    </w:p>
    <w:p>
      <w:pPr>
        <w:pStyle w:val="Heading3"/>
      </w:pPr>
      <w:r>
        <w:t>29 地区编码  ---  area_code</w:t>
      </w:r>
    </w:p>
    <w:p>
      <w:pPr>
        <w:pStyle w:val="Heading2"/>
      </w:pPr>
      <w:r>
        <w:t>二十二、企业联系人信息（company_base_contact_info）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邮编  ---  company_postcode</w:t>
      </w:r>
    </w:p>
    <w:p>
      <w:pPr>
        <w:pStyle w:val="Heading3"/>
      </w:pPr>
      <w:r>
        <w:t>3 传真  ---  company_fax_phone</w:t>
      </w:r>
    </w:p>
    <w:p>
      <w:pPr>
        <w:pStyle w:val="Heading3"/>
      </w:pPr>
      <w:r>
        <w:t>4 公司规模  ---  company_company_size</w:t>
      </w:r>
    </w:p>
    <w:p>
      <w:pPr>
        <w:pStyle w:val="Heading3"/>
      </w:pPr>
      <w:r>
        <w:t>5 经营模式(如：生产型)  ---  company_business_model</w:t>
      </w:r>
    </w:p>
    <w:p>
      <w:pPr>
        <w:pStyle w:val="Heading3"/>
      </w:pPr>
      <w:r>
        <w:t>6 联系人  ---  company_contacts</w:t>
      </w:r>
    </w:p>
    <w:p>
      <w:pPr>
        <w:pStyle w:val="Heading3"/>
      </w:pPr>
      <w:r>
        <w:t>7 电话  ---  company_telephone</w:t>
      </w:r>
    </w:p>
    <w:p>
      <w:pPr>
        <w:pStyle w:val="Heading3"/>
      </w:pPr>
      <w:r>
        <w:t>8 邮箱  ---  company_email</w:t>
      </w:r>
    </w:p>
    <w:p>
      <w:pPr>
        <w:pStyle w:val="Heading3"/>
      </w:pPr>
      <w:r>
        <w:t>9 办公地址  ---  company_address</w:t>
      </w:r>
    </w:p>
    <w:p>
      <w:pPr>
        <w:pStyle w:val="Heading3"/>
      </w:pPr>
      <w:r>
        <w:t>10 网址  ---  company_web_site_url</w:t>
      </w:r>
    </w:p>
    <w:p>
      <w:pPr>
        <w:pStyle w:val="Heading3"/>
      </w:pPr>
      <w:r>
        <w:t>11 企业数据关联ID  ---  correlation_id</w:t>
      </w:r>
    </w:p>
    <w:p>
      <w:pPr>
        <w:pStyle w:val="Heading3"/>
      </w:pPr>
      <w:r>
        <w:t>12 数据更新时间  ---  gather_time</w:t>
      </w:r>
    </w:p>
    <w:p>
      <w:pPr>
        <w:pStyle w:val="Heading3"/>
      </w:pPr>
      <w:r>
        <w:t>13 地区编码  ---  area_code</w:t>
      </w:r>
    </w:p>
    <w:p>
      <w:pPr>
        <w:pStyle w:val="Heading2"/>
      </w:pPr>
      <w:r>
        <w:t>二十三、企业主要股东、投资人、发起人（company_promoters_info）</w:t>
      </w:r>
    </w:p>
    <w:p>
      <w:pPr>
        <w:pStyle w:val="Heading3"/>
      </w:pPr>
      <w:r>
        <w:t>1 股东名称  ---  company_shareho_name</w:t>
      </w:r>
    </w:p>
    <w:p>
      <w:pPr>
        <w:pStyle w:val="Heading3"/>
      </w:pPr>
      <w:r>
        <w:t>2 认缴额(万元)  ---  company_subsc_amount</w:t>
      </w:r>
    </w:p>
    <w:p>
      <w:pPr>
        <w:pStyle w:val="Heading3"/>
      </w:pPr>
      <w:r>
        <w:t>3 企业名称  ---  company_name</w:t>
      </w:r>
    </w:p>
    <w:p>
      <w:pPr>
        <w:pStyle w:val="Heading3"/>
      </w:pPr>
      <w:r>
        <w:t>4 证件类型  ---  company_certife_type</w:t>
      </w:r>
    </w:p>
    <w:p>
      <w:pPr>
        <w:pStyle w:val="Heading3"/>
      </w:pPr>
      <w:r>
        <w:t>5 认缴出资额(万元)  ---  company_subsc_capital</w:t>
      </w:r>
    </w:p>
    <w:p>
      <w:pPr>
        <w:pStyle w:val="Heading3"/>
      </w:pPr>
      <w:r>
        <w:t>6 证件号码  ---  company_certifie_code</w:t>
      </w:r>
    </w:p>
    <w:p>
      <w:pPr>
        <w:pStyle w:val="Heading3"/>
      </w:pPr>
      <w:r>
        <w:t>7 认缴出资日期  ---  company_subsc_date</w:t>
      </w:r>
    </w:p>
    <w:p>
      <w:pPr>
        <w:pStyle w:val="Heading3"/>
      </w:pPr>
      <w:r>
        <w:t>8 认缴出资方式  ---  company_subsc_type</w:t>
      </w:r>
    </w:p>
    <w:p>
      <w:pPr>
        <w:pStyle w:val="Heading3"/>
      </w:pPr>
      <w:r>
        <w:t>9 实缴出资额(万元)  ---  company_amount_paid</w:t>
      </w:r>
    </w:p>
    <w:p>
      <w:pPr>
        <w:pStyle w:val="Heading3"/>
      </w:pPr>
      <w:r>
        <w:t>10 实缴额(万元)  ---  company_amount_true</w:t>
      </w:r>
    </w:p>
    <w:p>
      <w:pPr>
        <w:pStyle w:val="Heading3"/>
      </w:pPr>
      <w:r>
        <w:t>11 实缴出资日期  ---  company_amount_date</w:t>
      </w:r>
    </w:p>
    <w:p>
      <w:pPr>
        <w:pStyle w:val="Heading3"/>
      </w:pPr>
      <w:r>
        <w:t>12 实缴出资方式  ---  company_actual_method</w:t>
      </w:r>
    </w:p>
    <w:p>
      <w:pPr>
        <w:pStyle w:val="Heading3"/>
      </w:pPr>
      <w:r>
        <w:t>13 币种  ---  company_currency</w:t>
      </w:r>
    </w:p>
    <w:p>
      <w:pPr>
        <w:pStyle w:val="Heading3"/>
      </w:pPr>
      <w:r>
        <w:t>14 发起人类型；0：未知；1：个人；2：企业  ---  company_initiate_type</w:t>
      </w:r>
    </w:p>
    <w:p>
      <w:pPr>
        <w:pStyle w:val="Heading3"/>
      </w:pPr>
      <w:r>
        <w:t>15 企业数据关联ID  ---  correlation_id</w:t>
      </w:r>
    </w:p>
    <w:p>
      <w:pPr>
        <w:pStyle w:val="Heading3"/>
      </w:pPr>
      <w:r>
        <w:t>16 数据更新时间  ---  gather_time</w:t>
      </w:r>
    </w:p>
    <w:p>
      <w:pPr>
        <w:pStyle w:val="Heading3"/>
      </w:pPr>
      <w:r>
        <w:t>17 地区编码  ---  area_code</w:t>
      </w:r>
    </w:p>
    <w:p>
      <w:pPr>
        <w:pStyle w:val="Heading2"/>
      </w:pPr>
      <w:r>
        <w:t>二十四、商标信息（company_trademark）</w:t>
      </w:r>
    </w:p>
    <w:p>
      <w:pPr>
        <w:pStyle w:val="Heading3"/>
      </w:pPr>
      <w:r>
        <w:t>1 类号（分类码）  ---  trademark_class_code</w:t>
      </w:r>
    </w:p>
    <w:p>
      <w:pPr>
        <w:pStyle w:val="Heading3"/>
      </w:pPr>
      <w:r>
        <w:t>2 申请号/注册号  ---  trademark_appli_code</w:t>
      </w:r>
    </w:p>
    <w:p>
      <w:pPr>
        <w:pStyle w:val="Heading3"/>
      </w:pPr>
      <w:r>
        <w:t>3 商标名称  ---  trademark_name</w:t>
      </w:r>
    </w:p>
    <w:p>
      <w:pPr>
        <w:pStyle w:val="Heading3"/>
      </w:pPr>
      <w:r>
        <w:t>4 申请人名称  ---  trademark_apply_name</w:t>
      </w:r>
    </w:p>
    <w:p>
      <w:pPr>
        <w:pStyle w:val="Heading3"/>
      </w:pPr>
      <w:r>
        <w:t>5 申请人地址  ---  address_cn</w:t>
      </w:r>
    </w:p>
    <w:p>
      <w:pPr>
        <w:pStyle w:val="Heading3"/>
      </w:pPr>
      <w:r>
        <w:t>6 企业名称  ---  company_name</w:t>
      </w:r>
    </w:p>
    <w:p>
      <w:pPr>
        <w:pStyle w:val="Heading3"/>
      </w:pPr>
      <w:r>
        <w:t>7 商标状态  ---  trademark_status</w:t>
      </w:r>
    </w:p>
    <w:p>
      <w:pPr>
        <w:pStyle w:val="Heading3"/>
      </w:pPr>
      <w:r>
        <w:t>8 申请日期  ---  trademark_apply_time</w:t>
      </w:r>
    </w:p>
    <w:p>
      <w:pPr>
        <w:pStyle w:val="Heading3"/>
      </w:pPr>
      <w:r>
        <w:t>9 申请产品名称  ---  trademark_produce_name</w:t>
      </w:r>
    </w:p>
    <w:p>
      <w:pPr>
        <w:pStyle w:val="Heading3"/>
      </w:pPr>
      <w:r>
        <w:t>10 注册公告日期  ---  trademark_regist_time</w:t>
      </w:r>
    </w:p>
    <w:p>
      <w:pPr>
        <w:pStyle w:val="Heading3"/>
      </w:pPr>
      <w:r>
        <w:t>11 注册公告期号  ---  trademark_regist_no</w:t>
      </w:r>
    </w:p>
    <w:p>
      <w:pPr>
        <w:pStyle w:val="Heading3"/>
      </w:pPr>
      <w:r>
        <w:t>12 初审公告期号  ---  trademark_preli_no</w:t>
      </w:r>
    </w:p>
    <w:p>
      <w:pPr>
        <w:pStyle w:val="Heading3"/>
      </w:pPr>
      <w:r>
        <w:t>13 初审公告日期  ---  trademark_preli_time</w:t>
      </w:r>
    </w:p>
    <w:p>
      <w:pPr>
        <w:pStyle w:val="Heading3"/>
      </w:pPr>
      <w:r>
        <w:t>14 指定颜色  ---  trademark_specif_color</w:t>
      </w:r>
    </w:p>
    <w:p>
      <w:pPr>
        <w:pStyle w:val="Heading3"/>
      </w:pPr>
      <w:r>
        <w:t>15 商标图片说明  ---  trademark_image_mark</w:t>
      </w:r>
    </w:p>
    <w:p>
      <w:pPr>
        <w:pStyle w:val="Heading3"/>
      </w:pPr>
      <w:r>
        <w:t>16 图片名称  ---  image_name</w:t>
      </w:r>
    </w:p>
    <w:p>
      <w:pPr>
        <w:pStyle w:val="Heading3"/>
      </w:pPr>
      <w:r>
        <w:t>17 代理人名称  ---  trademark_agent_name</w:t>
      </w:r>
    </w:p>
    <w:p>
      <w:pPr>
        <w:pStyle w:val="Heading3"/>
      </w:pPr>
      <w:r>
        <w:t>18 优先权日期  ---  trademark_priority_date</w:t>
      </w:r>
    </w:p>
    <w:p>
      <w:pPr>
        <w:pStyle w:val="Heading3"/>
      </w:pPr>
      <w:r>
        <w:t>19 专用权期限或有效期  ---  trademark_valid_time</w:t>
      </w:r>
    </w:p>
    <w:p>
      <w:pPr>
        <w:pStyle w:val="Heading3"/>
      </w:pPr>
      <w:r>
        <w:t>20 商标类型  ---  trademark_type</w:t>
      </w:r>
    </w:p>
    <w:p>
      <w:pPr>
        <w:pStyle w:val="Heading3"/>
      </w:pPr>
      <w:r>
        <w:t>21 注册日期  ---  trademark_reg_time</w:t>
      </w:r>
    </w:p>
    <w:p>
      <w:pPr>
        <w:pStyle w:val="Heading3"/>
      </w:pPr>
      <w:r>
        <w:t>22 数据创建日期</w:t>
        <w:tab/>
        <w:t xml:space="preserve">  ---  created_time</w:t>
      </w:r>
    </w:p>
    <w:p>
      <w:pPr>
        <w:pStyle w:val="Heading3"/>
      </w:pPr>
      <w:r>
        <w:t>23 专用权截止日期  ---  end_date</w:t>
      </w:r>
    </w:p>
    <w:p>
      <w:pPr>
        <w:pStyle w:val="Heading3"/>
      </w:pPr>
      <w:r>
        <w:t>24 国际注册日期  ---  global_date</w:t>
      </w:r>
    </w:p>
    <w:p>
      <w:pPr>
        <w:pStyle w:val="Heading3"/>
      </w:pPr>
      <w:r>
        <w:t>25 图形要素  ---  element</w:t>
      </w:r>
    </w:p>
    <w:p>
      <w:pPr>
        <w:pStyle w:val="Heading3"/>
      </w:pPr>
      <w:r>
        <w:t>26 公司名称（英文）  ---  company_en</w:t>
      </w:r>
    </w:p>
    <w:p>
      <w:pPr>
        <w:pStyle w:val="Heading3"/>
      </w:pPr>
      <w:r>
        <w:t>27 是否共用商标  ---  is_shared</w:t>
      </w:r>
    </w:p>
    <w:p>
      <w:pPr>
        <w:pStyle w:val="Heading3"/>
      </w:pPr>
      <w:r>
        <w:t>28 企业数据关联ID  ---  correlation_id</w:t>
      </w:r>
    </w:p>
    <w:p>
      <w:pPr>
        <w:pStyle w:val="Heading3"/>
      </w:pPr>
      <w:r>
        <w:t>29 数据更新时间  ---  gather_time</w:t>
      </w:r>
    </w:p>
    <w:p>
      <w:pPr>
        <w:pStyle w:val="Heading3"/>
      </w:pPr>
      <w:r>
        <w:t>30 商标图片路径  ---  trademark_image_url</w:t>
      </w:r>
    </w:p>
    <w:p>
      <w:pPr>
        <w:pStyle w:val="Heading3"/>
      </w:pPr>
      <w:r>
        <w:t>31 地区编码  ---  area_code</w:t>
      </w:r>
    </w:p>
    <w:p>
      <w:pPr>
        <w:pStyle w:val="Heading2"/>
      </w:pPr>
      <w:r>
        <w:t>二十五、上市公司信息（company_stock_info）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股票类型(A股、B股、H股)  ---  shares_type</w:t>
      </w:r>
    </w:p>
    <w:p>
      <w:pPr>
        <w:pStyle w:val="Heading3"/>
      </w:pPr>
      <w:r>
        <w:t>3 A股、B股、H股等代码  ---  shares_code</w:t>
      </w:r>
    </w:p>
    <w:p>
      <w:pPr>
        <w:pStyle w:val="Heading3"/>
      </w:pPr>
      <w:r>
        <w:t>4 公司简称  ---  shares_nickname</w:t>
      </w:r>
    </w:p>
    <w:p>
      <w:pPr>
        <w:pStyle w:val="Heading3"/>
      </w:pPr>
      <w:r>
        <w:t>5 法人  ---  shares_legal_name</w:t>
      </w:r>
    </w:p>
    <w:p>
      <w:pPr>
        <w:pStyle w:val="Heading3"/>
      </w:pPr>
      <w:r>
        <w:t>6 联系电话  ---  shares_telephone</w:t>
      </w:r>
    </w:p>
    <w:p>
      <w:pPr>
        <w:pStyle w:val="Heading3"/>
      </w:pPr>
      <w:r>
        <w:t>7 Sse行业  ---  shares_indus_code</w:t>
      </w:r>
    </w:p>
    <w:p>
      <w:pPr>
        <w:pStyle w:val="Heading3"/>
      </w:pPr>
      <w:r>
        <w:t>8 是否上证180样本股  ---  shares_is_share</w:t>
      </w:r>
    </w:p>
    <w:p>
      <w:pPr>
        <w:pStyle w:val="Heading3"/>
      </w:pPr>
      <w:r>
        <w:t>9 注册号/统一社会信用代码  ---  shares_regis_code</w:t>
      </w:r>
    </w:p>
    <w:p>
      <w:pPr>
        <w:pStyle w:val="Heading3"/>
      </w:pPr>
      <w:r>
        <w:t>10 注册地址  ---  shares_regis_add</w:t>
      </w:r>
    </w:p>
    <w:p>
      <w:pPr>
        <w:pStyle w:val="Heading3"/>
      </w:pPr>
      <w:r>
        <w:t>11 董秘  ---  shares_assis_name</w:t>
      </w:r>
    </w:p>
    <w:p>
      <w:pPr>
        <w:pStyle w:val="Heading3"/>
      </w:pPr>
      <w:r>
        <w:t>12 网址  ---  shares_website</w:t>
      </w:r>
    </w:p>
    <w:p>
      <w:pPr>
        <w:pStyle w:val="Heading3"/>
      </w:pPr>
      <w:r>
        <w:t>13 所属省/直辖市  ---  shares_province</w:t>
      </w:r>
    </w:p>
    <w:p>
      <w:pPr>
        <w:pStyle w:val="Heading3"/>
      </w:pPr>
      <w:r>
        <w:t>14 是否境外上市  ---  shares_is_over_list</w:t>
      </w:r>
    </w:p>
    <w:p>
      <w:pPr>
        <w:pStyle w:val="Heading3"/>
      </w:pPr>
      <w:r>
        <w:t>15 上市日期  ---  shares_market_code</w:t>
      </w:r>
    </w:p>
    <w:p>
      <w:pPr>
        <w:pStyle w:val="Heading3"/>
      </w:pPr>
      <w:r>
        <w:t>16 通讯地址  ---  shares_contact_add</w:t>
      </w:r>
    </w:p>
    <w:p>
      <w:pPr>
        <w:pStyle w:val="Heading3"/>
      </w:pPr>
      <w:r>
        <w:t>17 Email  ---  shares_email</w:t>
      </w:r>
    </w:p>
    <w:p>
      <w:pPr>
        <w:pStyle w:val="Heading3"/>
      </w:pPr>
      <w:r>
        <w:t>18 Csrc行业  ---  shares_industry_code</w:t>
      </w:r>
    </w:p>
    <w:p>
      <w:pPr>
        <w:pStyle w:val="Heading3"/>
      </w:pPr>
      <w:r>
        <w:t>19 状态  ---  shares_share_status</w:t>
      </w:r>
    </w:p>
    <w:p>
      <w:pPr>
        <w:pStyle w:val="Heading3"/>
      </w:pPr>
      <w:r>
        <w:t>20 境外上市地  ---  shares_oversea_add</w:t>
      </w:r>
    </w:p>
    <w:p>
      <w:pPr>
        <w:pStyle w:val="Heading3"/>
      </w:pPr>
      <w:r>
        <w:t>21 邮政编码  ---  shares_post_code</w:t>
      </w:r>
    </w:p>
    <w:p>
      <w:pPr>
        <w:pStyle w:val="Heading3"/>
      </w:pPr>
      <w:r>
        <w:t>22 公司传真  ---  shares_fax</w:t>
      </w:r>
    </w:p>
    <w:p>
      <w:pPr>
        <w:pStyle w:val="Heading3"/>
      </w:pPr>
      <w:r>
        <w:t>23 发行方式  ---  shares_release_mode</w:t>
      </w:r>
    </w:p>
    <w:p>
      <w:pPr>
        <w:pStyle w:val="Heading3"/>
      </w:pPr>
      <w:r>
        <w:t>24 主承销商  ---  shares_main_underwr</w:t>
      </w:r>
    </w:p>
    <w:p>
      <w:pPr>
        <w:pStyle w:val="Heading3"/>
      </w:pPr>
      <w:r>
        <w:t>25 上市推荐人  ---  shares_list_recommen</w:t>
      </w:r>
    </w:p>
    <w:p>
      <w:pPr>
        <w:pStyle w:val="Heading3"/>
      </w:pPr>
      <w:r>
        <w:t>26 保荐机构  ---  shares_sponsor_insti</w:t>
      </w:r>
    </w:p>
    <w:p>
      <w:pPr>
        <w:pStyle w:val="Heading3"/>
      </w:pPr>
      <w:r>
        <w:t>27 发行价格  ---  shares_issue_price</w:t>
      </w:r>
    </w:p>
    <w:p>
      <w:pPr>
        <w:pStyle w:val="Heading3"/>
      </w:pPr>
      <w:r>
        <w:t>28 招股时间  ---  shares_prospect_time</w:t>
      </w:r>
    </w:p>
    <w:p>
      <w:pPr>
        <w:pStyle w:val="Heading3"/>
      </w:pPr>
      <w:r>
        <w:t>29 企业数据关联ID  ---  correlation_id</w:t>
      </w:r>
    </w:p>
    <w:p>
      <w:pPr>
        <w:pStyle w:val="Heading3"/>
      </w:pPr>
      <w:r>
        <w:t>30 数据更新时间  ---  gather_time</w:t>
      </w:r>
    </w:p>
    <w:p>
      <w:pPr>
        <w:pStyle w:val="Heading3"/>
      </w:pPr>
      <w:r>
        <w:t>31 上市公司代码  ---  shares_company_code</w:t>
      </w:r>
    </w:p>
    <w:p>
      <w:pPr>
        <w:pStyle w:val="Heading3"/>
      </w:pPr>
      <w:r>
        <w:t>32 地区编码  ---  area_code</w:t>
      </w:r>
    </w:p>
    <w:p>
      <w:pPr>
        <w:pStyle w:val="Heading2"/>
      </w:pPr>
      <w:r>
        <w:t>二十六、安全生产许可证信息（company_secure_license）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安全生产许可证编号  ---  secure_code</w:t>
      </w:r>
    </w:p>
    <w:p>
      <w:pPr>
        <w:pStyle w:val="Heading3"/>
      </w:pPr>
      <w:r>
        <w:t>3 地区  ---  secure_area</w:t>
      </w:r>
    </w:p>
    <w:p>
      <w:pPr>
        <w:pStyle w:val="Heading3"/>
      </w:pPr>
      <w:r>
        <w:t>4 企业负责人  ---  company_legal_name</w:t>
      </w:r>
    </w:p>
    <w:p>
      <w:pPr>
        <w:pStyle w:val="Heading3"/>
      </w:pPr>
      <w:r>
        <w:t>5 行业  ---  secure_industry</w:t>
      </w:r>
    </w:p>
    <w:p>
      <w:pPr>
        <w:pStyle w:val="Heading3"/>
      </w:pPr>
      <w:r>
        <w:t>6 企业类别  ---  company_class_name</w:t>
      </w:r>
    </w:p>
    <w:p>
      <w:pPr>
        <w:pStyle w:val="Heading3"/>
      </w:pPr>
      <w:r>
        <w:t>7 矿井核定生产能力  ---  secure_pro_ability</w:t>
      </w:r>
    </w:p>
    <w:p>
      <w:pPr>
        <w:pStyle w:val="Heading3"/>
      </w:pPr>
      <w:r>
        <w:t>8 瓦斯等级  ---  secure_level</w:t>
      </w:r>
    </w:p>
    <w:p>
      <w:pPr>
        <w:pStyle w:val="Heading3"/>
      </w:pPr>
      <w:r>
        <w:t>9 发证时间  ---  secure_issue_time</w:t>
      </w:r>
    </w:p>
    <w:p>
      <w:pPr>
        <w:pStyle w:val="Heading3"/>
      </w:pPr>
      <w:r>
        <w:t>10 企业数据关联ID  ---  correlation_id</w:t>
      </w:r>
    </w:p>
    <w:p>
      <w:pPr>
        <w:pStyle w:val="Heading3"/>
      </w:pPr>
      <w:r>
        <w:t>11 数据更新时间  ---  gather_time</w:t>
      </w:r>
    </w:p>
    <w:p>
      <w:pPr>
        <w:pStyle w:val="Heading3"/>
      </w:pPr>
      <w:r>
        <w:t>12 地区编码  ---  area_code</w:t>
      </w:r>
    </w:p>
    <w:p>
      <w:pPr>
        <w:pStyle w:val="Heading2"/>
      </w:pPr>
      <w:r>
        <w:t>二十七、土地信息（company_land_info）</w:t>
      </w:r>
    </w:p>
    <w:p>
      <w:pPr>
        <w:pStyle w:val="Heading3"/>
      </w:pPr>
      <w:r>
        <w:t>1 供地总面积  ---  land_size</w:t>
      </w:r>
    </w:p>
    <w:p>
      <w:pPr>
        <w:pStyle w:val="Heading3"/>
      </w:pPr>
      <w:r>
        <w:t>2 容积率上限  ---  land_volume_limit</w:t>
      </w:r>
    </w:p>
    <w:p>
      <w:pPr>
        <w:pStyle w:val="Heading3"/>
      </w:pPr>
      <w:r>
        <w:t>3 约定动工时间  ---  land_arrang_start_date</w:t>
      </w:r>
    </w:p>
    <w:p>
      <w:pPr>
        <w:pStyle w:val="Heading3"/>
      </w:pPr>
      <w:r>
        <w:t>4 上级公司  ---  land_father_company</w:t>
      </w:r>
    </w:p>
    <w:p>
      <w:pPr>
        <w:pStyle w:val="Heading3"/>
      </w:pPr>
      <w:r>
        <w:t>5 容积率下限  ---  land_volume_lower</w:t>
      </w:r>
    </w:p>
    <w:p>
      <w:pPr>
        <w:pStyle w:val="Heading3"/>
      </w:pPr>
      <w:r>
        <w:t>6 受让人  ---  land_assignee</w:t>
      </w:r>
    </w:p>
    <w:p>
      <w:pPr>
        <w:pStyle w:val="Heading3"/>
      </w:pPr>
      <w:r>
        <w:t>7 约定竣工时间  ---  land_arrange_end_date</w:t>
      </w:r>
    </w:p>
    <w:p>
      <w:pPr>
        <w:pStyle w:val="Heading3"/>
      </w:pPr>
      <w:r>
        <w:t>8 成交价款（万元）  ---  land_transacte_price</w:t>
      </w:r>
    </w:p>
    <w:p>
      <w:pPr>
        <w:pStyle w:val="Heading3"/>
      </w:pPr>
      <w:r>
        <w:t>9 企业名称  ---  company_name</w:t>
      </w:r>
    </w:p>
    <w:p>
      <w:pPr>
        <w:pStyle w:val="Heading3"/>
      </w:pPr>
      <w:r>
        <w:t>10 电子监管号  ---  land_e_c_code</w:t>
      </w:r>
    </w:p>
    <w:p>
      <w:pPr>
        <w:pStyle w:val="Heading3"/>
      </w:pPr>
      <w:r>
        <w:t>11 土地用途  ---  land_purpose</w:t>
      </w:r>
    </w:p>
    <w:p>
      <w:pPr>
        <w:pStyle w:val="Heading3"/>
      </w:pPr>
      <w:r>
        <w:t>12 宗地位置  ---  land_posite</w:t>
      </w:r>
    </w:p>
    <w:p>
      <w:pPr>
        <w:pStyle w:val="Heading3"/>
      </w:pPr>
      <w:r>
        <w:t>13 签订日期  ---  land_signing_date</w:t>
      </w:r>
    </w:p>
    <w:p>
      <w:pPr>
        <w:pStyle w:val="Heading3"/>
      </w:pPr>
      <w:r>
        <w:t>14 行政区  ---  land_district</w:t>
      </w:r>
    </w:p>
    <w:p>
      <w:pPr>
        <w:pStyle w:val="Heading3"/>
      </w:pPr>
      <w:r>
        <w:t>15 供应方式  ---  land_supply_mode</w:t>
      </w:r>
    </w:p>
    <w:p>
      <w:pPr>
        <w:pStyle w:val="Heading3"/>
      </w:pPr>
      <w:r>
        <w:t>16 企业数据关联ID  ---  correlation_id</w:t>
      </w:r>
    </w:p>
    <w:p>
      <w:pPr>
        <w:pStyle w:val="Heading3"/>
      </w:pPr>
      <w:r>
        <w:t>17 数据更新时间  ---  gather_time</w:t>
      </w:r>
    </w:p>
    <w:p>
      <w:pPr>
        <w:pStyle w:val="Heading3"/>
      </w:pPr>
      <w:r>
        <w:t>18 地区编码  ---  area_code</w:t>
      </w:r>
    </w:p>
    <w:p>
      <w:pPr>
        <w:pStyle w:val="Heading2"/>
      </w:pPr>
      <w:r>
        <w:t>二十八、网站备案信息（company_web_filings）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网站首页  ---  company_index</w:t>
      </w:r>
    </w:p>
    <w:p>
      <w:pPr>
        <w:pStyle w:val="Heading3"/>
      </w:pPr>
      <w:r>
        <w:t>3 网站名  ---  website_name</w:t>
      </w:r>
    </w:p>
    <w:p>
      <w:pPr>
        <w:pStyle w:val="Heading3"/>
      </w:pPr>
      <w:r>
        <w:t>4 状态  ---  record_status</w:t>
      </w:r>
    </w:p>
    <w:p>
      <w:pPr>
        <w:pStyle w:val="Heading3"/>
      </w:pPr>
      <w:r>
        <w:t>5 备案号  ---  register_code</w:t>
      </w:r>
    </w:p>
    <w:p>
      <w:pPr>
        <w:pStyle w:val="Heading3"/>
      </w:pPr>
      <w:r>
        <w:t>6 审核时间  ---  audit_time</w:t>
      </w:r>
    </w:p>
    <w:p>
      <w:pPr>
        <w:pStyle w:val="Heading3"/>
      </w:pPr>
      <w:r>
        <w:t>7 主办单位性质  ---  host_unit_nature</w:t>
      </w:r>
    </w:p>
    <w:p>
      <w:pPr>
        <w:pStyle w:val="Heading3"/>
      </w:pPr>
      <w:r>
        <w:t>8 企业数据关联ID  ---  correlation_id</w:t>
      </w:r>
    </w:p>
    <w:p>
      <w:pPr>
        <w:pStyle w:val="Heading3"/>
      </w:pPr>
      <w:r>
        <w:t>9 数据更新时间  ---  gather_time</w:t>
      </w:r>
    </w:p>
    <w:p>
      <w:pPr>
        <w:pStyle w:val="Heading3"/>
      </w:pPr>
      <w:r>
        <w:t>10 地区编码  ---  area_code</w:t>
      </w:r>
    </w:p>
    <w:p>
      <w:pPr>
        <w:pStyle w:val="Heading2"/>
      </w:pPr>
      <w:r>
        <w:t>二十九、招聘信息（company_recruitment_info）</w:t>
      </w:r>
    </w:p>
    <w:p>
      <w:pPr>
        <w:pStyle w:val="Heading3"/>
      </w:pPr>
      <w:r>
        <w:t>1 工作地区，如：海淀；顺义；郑州等  ---  recruitment_area</w:t>
      </w:r>
    </w:p>
    <w:p>
      <w:pPr>
        <w:pStyle w:val="Heading3"/>
      </w:pPr>
      <w:r>
        <w:t>2 学历  ---  recruitment_education</w:t>
      </w:r>
    </w:p>
    <w:p>
      <w:pPr>
        <w:pStyle w:val="Heading3"/>
      </w:pPr>
      <w:r>
        <w:t>3 工资  ---  recruitment_salary</w:t>
      </w:r>
    </w:p>
    <w:p>
      <w:pPr>
        <w:pStyle w:val="Heading3"/>
      </w:pPr>
      <w:r>
        <w:t>4 详细内容  ---  recruitment_remark</w:t>
      </w:r>
    </w:p>
    <w:p>
      <w:pPr>
        <w:pStyle w:val="Heading3"/>
      </w:pPr>
      <w:r>
        <w:t>5 招聘职位  ---  recruitment_option</w:t>
      </w:r>
    </w:p>
    <w:p>
      <w:pPr>
        <w:pStyle w:val="Heading3"/>
      </w:pPr>
      <w:r>
        <w:t>6 企业名称  ---  company_name</w:t>
      </w:r>
    </w:p>
    <w:p>
      <w:pPr>
        <w:pStyle w:val="Heading3"/>
      </w:pPr>
      <w:r>
        <w:t>7 工作地点  ---  recruitment_place</w:t>
      </w:r>
    </w:p>
    <w:p>
      <w:pPr>
        <w:pStyle w:val="Heading3"/>
      </w:pPr>
      <w:r>
        <w:t>8 工作经验  ---  recruitment_work_histr</w:t>
      </w:r>
    </w:p>
    <w:p>
      <w:pPr>
        <w:pStyle w:val="Heading3"/>
      </w:pPr>
      <w:r>
        <w:t>9 招聘人数  ---  recruitment_count</w:t>
      </w:r>
    </w:p>
    <w:p>
      <w:pPr>
        <w:pStyle w:val="Heading3"/>
      </w:pPr>
      <w:r>
        <w:t>10 发布时间  ---  recruitment_publishtme</w:t>
      </w:r>
    </w:p>
    <w:p>
      <w:pPr>
        <w:pStyle w:val="Heading3"/>
      </w:pPr>
      <w:r>
        <w:t>11 企业数据关联ID  ---  correlation_id</w:t>
      </w:r>
    </w:p>
    <w:p>
      <w:pPr>
        <w:pStyle w:val="Heading3"/>
      </w:pPr>
      <w:r>
        <w:t>12 数据更新时间  ---  gather_time</w:t>
      </w:r>
    </w:p>
    <w:p>
      <w:pPr>
        <w:pStyle w:val="Heading3"/>
      </w:pPr>
      <w:r>
        <w:t>13 地区编码  ---  area_code</w:t>
      </w:r>
    </w:p>
    <w:p>
      <w:pPr>
        <w:pStyle w:val="Heading2"/>
      </w:pPr>
      <w:r>
        <w:t>三十、招投标信息（company_bidding_informate）</w:t>
      </w:r>
    </w:p>
    <w:p>
      <w:pPr>
        <w:pStyle w:val="Heading3"/>
      </w:pPr>
      <w:r>
        <w:t>1 单位  ---  company_name</w:t>
      </w:r>
    </w:p>
    <w:p>
      <w:pPr>
        <w:pStyle w:val="Heading3"/>
      </w:pPr>
      <w:r>
        <w:t>2 公告名称  ---  bidding_title</w:t>
      </w:r>
    </w:p>
    <w:p>
      <w:pPr>
        <w:pStyle w:val="Heading3"/>
      </w:pPr>
      <w:r>
        <w:t>3 地域  ---  bidding_area</w:t>
      </w:r>
    </w:p>
    <w:p>
      <w:pPr>
        <w:pStyle w:val="Heading3"/>
      </w:pPr>
      <w:r>
        <w:t>4 采购人  ---  bidding_purchaser</w:t>
      </w:r>
    </w:p>
    <w:p>
      <w:pPr>
        <w:pStyle w:val="Heading3"/>
      </w:pPr>
      <w:r>
        <w:t>5 公告发布时间  ---  bidding_publishtime</w:t>
      </w:r>
    </w:p>
    <w:p>
      <w:pPr>
        <w:pStyle w:val="Heading3"/>
      </w:pPr>
      <w:r>
        <w:t>6 内容  ---  bidding_content</w:t>
      </w:r>
    </w:p>
    <w:p>
      <w:pPr>
        <w:pStyle w:val="Heading3"/>
      </w:pPr>
      <w:r>
        <w:t>7 URL  ---  bidding_url</w:t>
      </w:r>
    </w:p>
    <w:p>
      <w:pPr>
        <w:pStyle w:val="Heading3"/>
      </w:pPr>
      <w:r>
        <w:t>8 企业数据关联ID  ---  correlation_id</w:t>
      </w:r>
    </w:p>
    <w:p>
      <w:pPr>
        <w:pStyle w:val="Heading3"/>
      </w:pPr>
      <w:r>
        <w:t>9 数据更新时间  ---  gather_time</w:t>
      </w:r>
    </w:p>
    <w:p>
      <w:pPr>
        <w:pStyle w:val="Heading3"/>
      </w:pPr>
      <w:r>
        <w:t>10 地区编码  ---  area_code</w:t>
      </w:r>
    </w:p>
    <w:p>
      <w:pPr>
        <w:pStyle w:val="Heading2"/>
      </w:pPr>
      <w:r>
        <w:t>三十一、主要管理人员、高管等信息（company_senior_manager）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企业注册号  ---  company_reg_no</w:t>
      </w:r>
    </w:p>
    <w:p>
      <w:pPr>
        <w:pStyle w:val="Heading3"/>
      </w:pPr>
      <w:r>
        <w:t>3 人员姓名  ---  company_employee_name</w:t>
      </w:r>
    </w:p>
    <w:p>
      <w:pPr>
        <w:pStyle w:val="Heading3"/>
      </w:pPr>
      <w:r>
        <w:t>4 性别  ---  company_employee_sex</w:t>
      </w:r>
    </w:p>
    <w:p>
      <w:pPr>
        <w:pStyle w:val="Heading3"/>
      </w:pPr>
      <w:r>
        <w:t>5 职务  ---  company_posite</w:t>
      </w:r>
    </w:p>
    <w:p>
      <w:pPr>
        <w:pStyle w:val="Heading3"/>
      </w:pPr>
      <w:r>
        <w:t>6 企业数据关联ID  ---  correlation_id</w:t>
      </w:r>
    </w:p>
    <w:p>
      <w:pPr>
        <w:pStyle w:val="Heading3"/>
      </w:pPr>
      <w:r>
        <w:t>7 数据更新时间  ---  gather_time</w:t>
      </w:r>
    </w:p>
    <w:p>
      <w:pPr>
        <w:pStyle w:val="Heading3"/>
      </w:pPr>
      <w:r>
        <w:t>8 地区编码  ---  area_code</w:t>
      </w:r>
    </w:p>
    <w:p>
      <w:pPr>
        <w:pStyle w:val="Heading2"/>
      </w:pPr>
      <w:r>
        <w:t>三十二、著作权信息（company_soft_patent）</w:t>
      </w:r>
    </w:p>
    <w:p>
      <w:pPr>
        <w:pStyle w:val="Heading3"/>
      </w:pPr>
      <w:r>
        <w:t>1 企业名称  ---  company_name</w:t>
      </w:r>
    </w:p>
    <w:p>
      <w:pPr>
        <w:pStyle w:val="Heading3"/>
      </w:pPr>
      <w:r>
        <w:t>2 软件简称  ---  software_nickname</w:t>
      </w:r>
    </w:p>
    <w:p>
      <w:pPr>
        <w:pStyle w:val="Heading3"/>
      </w:pPr>
      <w:r>
        <w:t>3 软件著作注册号  ---  number</w:t>
      </w:r>
    </w:p>
    <w:p>
      <w:pPr>
        <w:pStyle w:val="Heading3"/>
      </w:pPr>
      <w:r>
        <w:t>4 软件全称  ---  software_name</w:t>
      </w:r>
    </w:p>
    <w:p>
      <w:pPr>
        <w:pStyle w:val="Heading3"/>
      </w:pPr>
      <w:r>
        <w:t>5 软件著作权分类号  ---  software_class_code</w:t>
      </w:r>
    </w:p>
    <w:p>
      <w:pPr>
        <w:pStyle w:val="Heading3"/>
      </w:pPr>
      <w:r>
        <w:t>6 软件著作权版本号  ---  software_version</w:t>
      </w:r>
    </w:p>
    <w:p>
      <w:pPr>
        <w:pStyle w:val="Heading3"/>
      </w:pPr>
      <w:r>
        <w:t>7 软件著作权登记号  ---  software_appli_code</w:t>
      </w:r>
    </w:p>
    <w:p>
      <w:pPr>
        <w:pStyle w:val="Heading3"/>
      </w:pPr>
      <w:r>
        <w:t>8 软件著作完成时间  ---  success_date</w:t>
      </w:r>
    </w:p>
    <w:p>
      <w:pPr>
        <w:pStyle w:val="Heading3"/>
      </w:pPr>
      <w:r>
        <w:t>9 软件著作权登记批准日期  ---  software_regist_code</w:t>
      </w:r>
    </w:p>
    <w:p>
      <w:pPr>
        <w:pStyle w:val="Heading3"/>
      </w:pPr>
      <w:r>
        <w:t>10 类别编号  ---  type_num</w:t>
      </w:r>
    </w:p>
    <w:p>
      <w:pPr>
        <w:pStyle w:val="Heading3"/>
      </w:pPr>
      <w:r>
        <w:t>11 软件著作权人（国籍）  ---  software_inventor</w:t>
      </w:r>
    </w:p>
    <w:p>
      <w:pPr>
        <w:pStyle w:val="Heading3"/>
      </w:pPr>
      <w:r>
        <w:t>12 软件著作持有公司  ---  company</w:t>
      </w:r>
    </w:p>
    <w:p>
      <w:pPr>
        <w:pStyle w:val="Heading3"/>
      </w:pPr>
      <w:r>
        <w:t>13 企业数据关联ID  ---  correlation_id</w:t>
      </w:r>
    </w:p>
    <w:p>
      <w:pPr>
        <w:pStyle w:val="Heading3"/>
      </w:pPr>
      <w:r>
        <w:t>14 栏目名称  ---  chanle_name</w:t>
      </w:r>
    </w:p>
    <w:p>
      <w:pPr>
        <w:pStyle w:val="Heading3"/>
      </w:pPr>
      <w:r>
        <w:t>15 采集器类型  ---  gather_resource_type</w:t>
      </w:r>
    </w:p>
    <w:p>
      <w:pPr>
        <w:pStyle w:val="Heading3"/>
      </w:pPr>
      <w:r>
        <w:t>16 标题  ---  title</w:t>
      </w:r>
    </w:p>
    <w:p>
      <w:pPr>
        <w:pStyle w:val="Heading3"/>
      </w:pPr>
      <w:r>
        <w:t>17 数据更新时间  ---  gather_time</w:t>
      </w:r>
    </w:p>
    <w:p>
      <w:pPr>
        <w:pStyle w:val="Heading3"/>
      </w:pPr>
      <w:r>
        <w:t>18 地区编码  ---  area_code</w:t>
      </w:r>
    </w:p>
    <w:p>
      <w:pPr>
        <w:pStyle w:val="Heading2"/>
      </w:pPr>
      <w:r>
        <w:t>三十三、专利信息（company_patent_info）</w:t>
      </w:r>
    </w:p>
    <w:p>
      <w:pPr>
        <w:pStyle w:val="Heading3"/>
      </w:pPr>
      <w:r>
        <w:t>1 优先权日  ---  patent_priority_time</w:t>
      </w:r>
    </w:p>
    <w:p>
      <w:pPr>
        <w:pStyle w:val="Heading3"/>
      </w:pPr>
      <w:r>
        <w:t>2 公司名称  ---  company_name</w:t>
      </w:r>
    </w:p>
    <w:p>
      <w:pPr>
        <w:pStyle w:val="Heading3"/>
      </w:pPr>
      <w:r>
        <w:t>3 企业注册号  ---  company_reg_no</w:t>
      </w:r>
    </w:p>
    <w:p>
      <w:pPr>
        <w:pStyle w:val="Heading3"/>
      </w:pPr>
      <w:r>
        <w:t>4 申请公布号、授权公告号、公开(公告)号  ---  patent_apply_pub_code</w:t>
      </w:r>
    </w:p>
    <w:p>
      <w:pPr>
        <w:pStyle w:val="Heading3"/>
      </w:pPr>
      <w:r>
        <w:t>5 发明类型（实用新型、发明公布等）  ---  patent_type</w:t>
      </w:r>
    </w:p>
    <w:p>
      <w:pPr>
        <w:pStyle w:val="Heading3"/>
      </w:pPr>
      <w:r>
        <w:t>6 优先权号  ---  patent_priority_code</w:t>
      </w:r>
    </w:p>
    <w:p>
      <w:pPr>
        <w:pStyle w:val="Heading3"/>
      </w:pPr>
      <w:r>
        <w:t>7 优先权  ---  patent_priority_time</w:t>
      </w:r>
    </w:p>
    <w:p>
      <w:pPr>
        <w:pStyle w:val="Heading3"/>
      </w:pPr>
      <w:r>
        <w:t>8 PCT申请数据  ---  pct_apply_data</w:t>
      </w:r>
    </w:p>
    <w:p>
      <w:pPr>
        <w:pStyle w:val="Heading3"/>
      </w:pPr>
      <w:r>
        <w:t>9 PCT进入国家阶段日  ---  pct_apply_time</w:t>
      </w:r>
    </w:p>
    <w:p>
      <w:pPr>
        <w:pStyle w:val="Heading3"/>
      </w:pPr>
      <w:r>
        <w:t>10 PCT公布数据  ---  pct_apply_public_data</w:t>
      </w:r>
    </w:p>
    <w:p>
      <w:pPr>
        <w:pStyle w:val="Heading3"/>
      </w:pPr>
      <w:r>
        <w:t>11 对比文件  ---  contrast_file</w:t>
      </w:r>
    </w:p>
    <w:p>
      <w:pPr>
        <w:pStyle w:val="Heading3"/>
      </w:pPr>
      <w:r>
        <w:t>12 申请日  ---  patent_apply_date</w:t>
      </w:r>
    </w:p>
    <w:p>
      <w:pPr>
        <w:pStyle w:val="Heading3"/>
      </w:pPr>
      <w:r>
        <w:t>13 地址  ---  patent_address</w:t>
      </w:r>
    </w:p>
    <w:p>
      <w:pPr>
        <w:pStyle w:val="Heading3"/>
      </w:pPr>
      <w:r>
        <w:t>14 发明专利状态  ---  patent_staus</w:t>
      </w:r>
    </w:p>
    <w:p>
      <w:pPr>
        <w:pStyle w:val="Heading3"/>
      </w:pPr>
      <w:r>
        <w:t>15 代理机构  ---  patent_proxy_company</w:t>
      </w:r>
    </w:p>
    <w:p>
      <w:pPr>
        <w:pStyle w:val="Heading3"/>
      </w:pPr>
      <w:r>
        <w:t>16 申请(专利权)人  ---  patent_applicant</w:t>
      </w:r>
    </w:p>
    <w:p>
      <w:pPr>
        <w:pStyle w:val="Heading3"/>
      </w:pPr>
      <w:r>
        <w:t>17 分类号  ---  patent_class_code</w:t>
      </w:r>
    </w:p>
    <w:p>
      <w:pPr>
        <w:pStyle w:val="Heading3"/>
      </w:pPr>
      <w:r>
        <w:t>18 专利名称  ---  patent_name</w:t>
      </w:r>
    </w:p>
    <w:p>
      <w:pPr>
        <w:pStyle w:val="Heading3"/>
      </w:pPr>
      <w:r>
        <w:t>19 详细信息  ---  patent_brief</w:t>
      </w:r>
    </w:p>
    <w:p>
      <w:pPr>
        <w:pStyle w:val="Heading3"/>
      </w:pPr>
      <w:r>
        <w:t>20 申请号  ---  patent_apply_code</w:t>
      </w:r>
    </w:p>
    <w:p>
      <w:pPr>
        <w:pStyle w:val="Heading3"/>
      </w:pPr>
      <w:r>
        <w:t>21 发明人  ---  patent_inventor</w:t>
      </w:r>
    </w:p>
    <w:p>
      <w:pPr>
        <w:pStyle w:val="Heading3"/>
      </w:pPr>
      <w:r>
        <w:t>22 摘要  ---  patent_summary</w:t>
      </w:r>
    </w:p>
    <w:p>
      <w:pPr>
        <w:pStyle w:val="Heading3"/>
      </w:pPr>
      <w:r>
        <w:t>23 代理人  ---  patent_agent</w:t>
      </w:r>
    </w:p>
    <w:p>
      <w:pPr>
        <w:pStyle w:val="Heading3"/>
      </w:pPr>
      <w:r>
        <w:t>24 申请公布日、授权公告日、公开(公告)日  ---  patent_apply_pub_date</w:t>
      </w:r>
    </w:p>
    <w:p>
      <w:pPr>
        <w:pStyle w:val="Heading3"/>
      </w:pPr>
      <w:r>
        <w:t>25 企业数据关联ID  ---  correlation_id</w:t>
      </w:r>
    </w:p>
    <w:p>
      <w:pPr>
        <w:pStyle w:val="Heading3"/>
      </w:pPr>
      <w:r>
        <w:t>26 专利图片路径  ---  patent_image_url</w:t>
      </w:r>
    </w:p>
    <w:p>
      <w:pPr>
        <w:pStyle w:val="Heading3"/>
      </w:pPr>
      <w:r>
        <w:t>27 企业ID  ---  company_id</w:t>
      </w:r>
    </w:p>
    <w:p>
      <w:pPr>
        <w:pStyle w:val="Heading3"/>
      </w:pPr>
      <w:r>
        <w:t>28 数据更新时间  ---  gather_time</w:t>
      </w:r>
    </w:p>
    <w:p>
      <w:pPr>
        <w:pStyle w:val="Heading3"/>
      </w:pPr>
      <w:r>
        <w:t>29 地区编码  ---  area_code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